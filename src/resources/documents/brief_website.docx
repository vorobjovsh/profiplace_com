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6CECB" w14:textId="61A5FF5C" w:rsidR="00E436B7" w:rsidRDefault="009E76D0">
      <w:pPr>
        <w:pStyle w:val="1"/>
        <w:jc w:val="left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Б</w:t>
      </w:r>
      <w:r w:rsidR="001C36C9">
        <w:rPr>
          <w:rFonts w:ascii="Arial" w:eastAsia="Arial" w:hAnsi="Arial" w:cs="Arial"/>
          <w:b/>
          <w:sz w:val="24"/>
          <w:szCs w:val="24"/>
        </w:rPr>
        <w:t xml:space="preserve">РИФ НА РАЗРАБОТКУ </w:t>
      </w:r>
      <w:r>
        <w:rPr>
          <w:rFonts w:ascii="Arial" w:eastAsia="Arial" w:hAnsi="Arial" w:cs="Arial"/>
          <w:b/>
          <w:sz w:val="24"/>
          <w:szCs w:val="24"/>
        </w:rPr>
        <w:t xml:space="preserve"> САЙТА</w:t>
      </w:r>
    </w:p>
    <w:p w14:paraId="306839A2" w14:textId="77777777" w:rsidR="00E436B7" w:rsidRDefault="009E76D0">
      <w:pPr>
        <w:rPr>
          <w:sz w:val="20"/>
          <w:szCs w:val="20"/>
        </w:rPr>
      </w:pPr>
      <w:r>
        <w:rPr>
          <w:sz w:val="20"/>
          <w:szCs w:val="20"/>
        </w:rPr>
        <w:t xml:space="preserve">Данный опросный лист поможет более четко понять цели и задачи интернет-проекта. </w:t>
      </w:r>
    </w:p>
    <w:p w14:paraId="2977C74E" w14:textId="77777777" w:rsidR="00E436B7" w:rsidRDefault="00E436B7">
      <w:pPr>
        <w:rPr>
          <w:sz w:val="20"/>
          <w:szCs w:val="20"/>
        </w:rPr>
      </w:pPr>
    </w:p>
    <w:tbl>
      <w:tblPr>
        <w:tblStyle w:val="a5"/>
        <w:tblW w:w="9072" w:type="dxa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528"/>
      </w:tblGrid>
      <w:tr w:rsidR="00E436B7" w14:paraId="381D8934" w14:textId="77777777">
        <w:trPr>
          <w:trHeight w:val="280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7325D1CD" w14:textId="77777777" w:rsidR="00E436B7" w:rsidRDefault="00BE196E">
            <w:pPr>
              <w:rPr>
                <w:rFonts w:ascii="Arial Black" w:eastAsia="Arial Black" w:hAnsi="Arial Black" w:cs="Arial Black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Название компании</w:t>
            </w:r>
            <w:r w:rsidR="009E76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0CEE96D8" w14:textId="77777777" w:rsidR="00E436B7" w:rsidRDefault="00E436B7">
            <w:pPr>
              <w:rPr>
                <w:sz w:val="20"/>
                <w:szCs w:val="20"/>
              </w:rPr>
            </w:pPr>
          </w:p>
        </w:tc>
      </w:tr>
      <w:tr w:rsidR="00E436B7" w14:paraId="071928FB" w14:textId="77777777" w:rsidTr="00BE196E">
        <w:trPr>
          <w:trHeight w:val="301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28157A0F" w14:textId="77777777" w:rsidR="00E436B7" w:rsidRDefault="009E76D0">
            <w:pPr>
              <w:rPr>
                <w:rFonts w:ascii="Arial Black" w:eastAsia="Arial Black" w:hAnsi="Arial Black" w:cs="Arial Black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Контактное лицо: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5AF86A76" w14:textId="77777777" w:rsidR="00E436B7" w:rsidRDefault="00E436B7">
            <w:pPr>
              <w:rPr>
                <w:sz w:val="20"/>
                <w:szCs w:val="20"/>
              </w:rPr>
            </w:pPr>
          </w:p>
        </w:tc>
      </w:tr>
      <w:tr w:rsidR="00E436B7" w14:paraId="0DA56B22" w14:textId="77777777">
        <w:trPr>
          <w:trHeight w:val="280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6B45DF2D" w14:textId="78C8618B" w:rsidR="00E436B7" w:rsidRDefault="001141C4">
            <w:pPr>
              <w:rPr>
                <w:rFonts w:ascii="Arial Black" w:eastAsia="Arial Black" w:hAnsi="Arial Black" w:cs="Arial Black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Телефон</w:t>
            </w:r>
            <w:r w:rsidR="009E76D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728FB1D0" w14:textId="77777777" w:rsidR="00E436B7" w:rsidRDefault="00E436B7">
            <w:pPr>
              <w:rPr>
                <w:sz w:val="20"/>
                <w:szCs w:val="20"/>
              </w:rPr>
            </w:pPr>
          </w:p>
        </w:tc>
      </w:tr>
      <w:tr w:rsidR="00E436B7" w14:paraId="30531C6B" w14:textId="77777777">
        <w:trPr>
          <w:trHeight w:val="280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1E0BA07D" w14:textId="77777777" w:rsidR="00E436B7" w:rsidRPr="00BE196E" w:rsidRDefault="00BE196E">
            <w:pPr>
              <w:rPr>
                <w:rFonts w:ascii="Arial Black" w:eastAsia="Arial Black" w:hAnsi="Arial Black" w:cs="Arial Black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E-mail: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3F18AA89" w14:textId="77777777" w:rsidR="00E436B7" w:rsidRDefault="00E436B7">
            <w:pPr>
              <w:rPr>
                <w:sz w:val="20"/>
                <w:szCs w:val="20"/>
              </w:rPr>
            </w:pPr>
          </w:p>
        </w:tc>
      </w:tr>
    </w:tbl>
    <w:p w14:paraId="7F75F5C1" w14:textId="77777777" w:rsidR="00E436B7" w:rsidRDefault="00E436B7">
      <w:pPr>
        <w:rPr>
          <w:sz w:val="20"/>
          <w:szCs w:val="20"/>
        </w:rPr>
      </w:pPr>
    </w:p>
    <w:p w14:paraId="6B61F8DA" w14:textId="77777777" w:rsidR="00E436B7" w:rsidRDefault="00E436B7">
      <w:pPr>
        <w:rPr>
          <w:sz w:val="20"/>
          <w:szCs w:val="20"/>
        </w:rPr>
      </w:pPr>
    </w:p>
    <w:p w14:paraId="2894BA42" w14:textId="77777777" w:rsidR="00E436B7" w:rsidRPr="001C36C9" w:rsidRDefault="009E76D0">
      <w:pPr>
        <w:pStyle w:val="2"/>
        <w:jc w:val="left"/>
        <w:rPr>
          <w:b/>
        </w:rPr>
      </w:pPr>
      <w:r w:rsidRPr="001C36C9">
        <w:rPr>
          <w:rFonts w:eastAsia="Arial" w:cs="Arial"/>
          <w:b/>
        </w:rPr>
        <w:t>1. ИНФОРМАЦИЯ О КОМПАНИИ</w:t>
      </w:r>
    </w:p>
    <w:tbl>
      <w:tblPr>
        <w:tblStyle w:val="a6"/>
        <w:tblW w:w="9072" w:type="dxa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E436B7" w14:paraId="6D9DAD44" w14:textId="77777777">
        <w:tc>
          <w:tcPr>
            <w:tcW w:w="9072" w:type="dxa"/>
          </w:tcPr>
          <w:p w14:paraId="69CCB737" w14:textId="493376BB" w:rsidR="00E436B7" w:rsidRPr="001C36C9" w:rsidRDefault="001C36C9">
            <w:pPr>
              <w:spacing w:before="120" w:after="60"/>
              <w:rPr>
                <w:b/>
                <w:sz w:val="20"/>
                <w:szCs w:val="20"/>
              </w:rPr>
            </w:pPr>
            <w:r w:rsidRPr="001C36C9">
              <w:rPr>
                <w:b/>
                <w:sz w:val="20"/>
                <w:szCs w:val="20"/>
              </w:rPr>
              <w:t>1.1. Полное название организации</w:t>
            </w:r>
          </w:p>
        </w:tc>
      </w:tr>
      <w:tr w:rsidR="00E436B7" w14:paraId="6FB7E13C" w14:textId="77777777">
        <w:trPr>
          <w:trHeight w:val="420"/>
        </w:trPr>
        <w:tc>
          <w:tcPr>
            <w:tcW w:w="9072" w:type="dxa"/>
            <w:shd w:val="clear" w:color="auto" w:fill="FFFFFF"/>
          </w:tcPr>
          <w:p w14:paraId="550D064F" w14:textId="77777777" w:rsidR="00E436B7" w:rsidRDefault="00E436B7">
            <w:pPr>
              <w:rPr>
                <w:sz w:val="20"/>
                <w:szCs w:val="20"/>
              </w:rPr>
            </w:pPr>
          </w:p>
        </w:tc>
      </w:tr>
      <w:tr w:rsidR="00E436B7" w14:paraId="095B0D71" w14:textId="77777777">
        <w:trPr>
          <w:trHeight w:val="420"/>
        </w:trPr>
        <w:tc>
          <w:tcPr>
            <w:tcW w:w="9072" w:type="dxa"/>
            <w:shd w:val="clear" w:color="auto" w:fill="FFFFFF"/>
            <w:vAlign w:val="center"/>
          </w:tcPr>
          <w:p w14:paraId="7C48A125" w14:textId="23E9AC45" w:rsidR="00E436B7" w:rsidRPr="001C36C9" w:rsidRDefault="001C36C9">
            <w:pPr>
              <w:rPr>
                <w:b/>
                <w:sz w:val="20"/>
                <w:szCs w:val="20"/>
              </w:rPr>
            </w:pPr>
            <w:r w:rsidRPr="001C36C9">
              <w:rPr>
                <w:b/>
                <w:sz w:val="20"/>
                <w:szCs w:val="20"/>
              </w:rPr>
              <w:t>1.2. Описание основных продуктов/услуг</w:t>
            </w:r>
          </w:p>
        </w:tc>
      </w:tr>
      <w:tr w:rsidR="00E436B7" w14:paraId="2168804D" w14:textId="77777777">
        <w:trPr>
          <w:trHeight w:val="420"/>
        </w:trPr>
        <w:tc>
          <w:tcPr>
            <w:tcW w:w="9072" w:type="dxa"/>
            <w:shd w:val="clear" w:color="auto" w:fill="FFFFFF"/>
          </w:tcPr>
          <w:p w14:paraId="051F6B6A" w14:textId="77777777" w:rsidR="00E436B7" w:rsidRDefault="009E76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</w:tr>
      <w:tr w:rsidR="00E436B7" w14:paraId="6EC2E839" w14:textId="77777777">
        <w:trPr>
          <w:trHeight w:val="420"/>
        </w:trPr>
        <w:tc>
          <w:tcPr>
            <w:tcW w:w="9072" w:type="dxa"/>
            <w:shd w:val="clear" w:color="auto" w:fill="FFFFFF"/>
            <w:vAlign w:val="center"/>
          </w:tcPr>
          <w:p w14:paraId="410EC5B1" w14:textId="1598AE06" w:rsidR="00E436B7" w:rsidRDefault="001C3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1.3</w:t>
            </w:r>
            <w:r>
              <w:rPr>
                <w:b/>
                <w:sz w:val="20"/>
                <w:szCs w:val="20"/>
              </w:rPr>
              <w:t>. Сфера деятельности</w:t>
            </w:r>
          </w:p>
        </w:tc>
      </w:tr>
      <w:tr w:rsidR="00E436B7" w14:paraId="140C3D3A" w14:textId="77777777">
        <w:trPr>
          <w:trHeight w:val="420"/>
        </w:trPr>
        <w:tc>
          <w:tcPr>
            <w:tcW w:w="9072" w:type="dxa"/>
            <w:shd w:val="clear" w:color="auto" w:fill="FFFFFF"/>
          </w:tcPr>
          <w:p w14:paraId="4653B324" w14:textId="77777777" w:rsidR="00E436B7" w:rsidRDefault="009E76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</w:tr>
      <w:tr w:rsidR="00E436B7" w14:paraId="6C82F611" w14:textId="77777777">
        <w:trPr>
          <w:trHeight w:val="420"/>
        </w:trPr>
        <w:tc>
          <w:tcPr>
            <w:tcW w:w="9072" w:type="dxa"/>
            <w:shd w:val="clear" w:color="auto" w:fill="FFFFFF"/>
            <w:vAlign w:val="center"/>
          </w:tcPr>
          <w:p w14:paraId="3495A90C" w14:textId="68DF4F3A" w:rsidR="00E436B7" w:rsidRDefault="001C3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. Конкурентные преимущества</w:t>
            </w:r>
          </w:p>
        </w:tc>
      </w:tr>
      <w:tr w:rsidR="00E436B7" w14:paraId="287959C0" w14:textId="77777777">
        <w:trPr>
          <w:trHeight w:val="420"/>
        </w:trPr>
        <w:tc>
          <w:tcPr>
            <w:tcW w:w="9072" w:type="dxa"/>
            <w:shd w:val="clear" w:color="auto" w:fill="FFFFFF"/>
          </w:tcPr>
          <w:p w14:paraId="7726D9AB" w14:textId="77777777" w:rsidR="00E436B7" w:rsidRDefault="00E436B7">
            <w:pPr>
              <w:ind w:left="34"/>
              <w:rPr>
                <w:sz w:val="20"/>
                <w:szCs w:val="20"/>
              </w:rPr>
            </w:pPr>
          </w:p>
        </w:tc>
      </w:tr>
      <w:tr w:rsidR="001C36C9" w14:paraId="3B1A0D82" w14:textId="77777777">
        <w:trPr>
          <w:trHeight w:val="420"/>
        </w:trPr>
        <w:tc>
          <w:tcPr>
            <w:tcW w:w="9072" w:type="dxa"/>
            <w:shd w:val="clear" w:color="auto" w:fill="FFFFFF"/>
          </w:tcPr>
          <w:p w14:paraId="47D46B02" w14:textId="65688AE4" w:rsidR="001C36C9" w:rsidRDefault="001C36C9">
            <w:pPr>
              <w:ind w:left="3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1.5</w:t>
            </w:r>
            <w:r>
              <w:rPr>
                <w:b/>
                <w:sz w:val="20"/>
                <w:szCs w:val="20"/>
              </w:rPr>
              <w:t>. Основные клиенты и партнеры</w:t>
            </w:r>
          </w:p>
        </w:tc>
      </w:tr>
      <w:tr w:rsidR="001C36C9" w14:paraId="69491BFD" w14:textId="77777777">
        <w:trPr>
          <w:trHeight w:val="420"/>
        </w:trPr>
        <w:tc>
          <w:tcPr>
            <w:tcW w:w="9072" w:type="dxa"/>
            <w:shd w:val="clear" w:color="auto" w:fill="FFFFFF"/>
          </w:tcPr>
          <w:p w14:paraId="48E73781" w14:textId="4E97D608" w:rsidR="001C36C9" w:rsidRDefault="001C36C9">
            <w:pPr>
              <w:ind w:left="34"/>
              <w:rPr>
                <w:sz w:val="20"/>
                <w:szCs w:val="20"/>
              </w:rPr>
            </w:pPr>
          </w:p>
        </w:tc>
      </w:tr>
    </w:tbl>
    <w:p w14:paraId="5274F27D" w14:textId="77777777" w:rsidR="00E436B7" w:rsidRDefault="00E436B7">
      <w:pPr>
        <w:rPr>
          <w:sz w:val="20"/>
          <w:szCs w:val="20"/>
        </w:rPr>
      </w:pPr>
    </w:p>
    <w:p w14:paraId="6B879A25" w14:textId="5F05B7A5" w:rsidR="00E436B7" w:rsidRDefault="00E436B7">
      <w:pPr>
        <w:rPr>
          <w:sz w:val="20"/>
          <w:szCs w:val="20"/>
        </w:rPr>
      </w:pPr>
    </w:p>
    <w:p w14:paraId="5498BE5D" w14:textId="77777777" w:rsidR="001C36C9" w:rsidRPr="007465D0" w:rsidRDefault="001C36C9" w:rsidP="001C36C9">
      <w:pPr>
        <w:pStyle w:val="2"/>
      </w:pPr>
      <w:r w:rsidRPr="007465D0">
        <w:t>2. КОНКУРЕНТЫ</w:t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1C36C9" w:rsidRPr="007465D0" w14:paraId="609B36C7" w14:textId="77777777" w:rsidTr="006E19EF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9072" w:type="dxa"/>
            <w:shd w:val="clear" w:color="auto" w:fill="FFFFFF"/>
          </w:tcPr>
          <w:p w14:paraId="02CBD446" w14:textId="77777777" w:rsidR="001C36C9" w:rsidRPr="007465D0" w:rsidRDefault="001C36C9" w:rsidP="006E19EF">
            <w:pPr>
              <w:pStyle w:val="TableHeade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</w:t>
            </w:r>
            <w:r w:rsidRPr="007465D0">
              <w:rPr>
                <w:sz w:val="20"/>
                <w:szCs w:val="20"/>
              </w:rPr>
              <w:t>Прямые конкуренты</w:t>
            </w:r>
            <w:r w:rsidRPr="007465D0">
              <w:rPr>
                <w:sz w:val="20"/>
                <w:szCs w:val="20"/>
              </w:rPr>
              <w:br/>
            </w:r>
            <w:r w:rsidRPr="007465D0">
              <w:rPr>
                <w:b w:val="0"/>
                <w:i/>
                <w:color w:val="404040"/>
                <w:sz w:val="20"/>
                <w:szCs w:val="20"/>
              </w:rPr>
              <w:t>Необходимо указать прямых конкурентов в Вашем ценном сегменте. По возможности охарактеризуйте их сильные и слабые стороны. Укажите адреса сайтов.</w:t>
            </w:r>
          </w:p>
        </w:tc>
      </w:tr>
      <w:tr w:rsidR="001C36C9" w:rsidRPr="007465D0" w14:paraId="2679DCC4" w14:textId="77777777" w:rsidTr="006E19EF">
        <w:tblPrEx>
          <w:tblCellMar>
            <w:top w:w="0" w:type="dxa"/>
            <w:bottom w:w="0" w:type="dxa"/>
          </w:tblCellMar>
        </w:tblPrEx>
        <w:tc>
          <w:tcPr>
            <w:tcW w:w="9072" w:type="dxa"/>
          </w:tcPr>
          <w:p w14:paraId="4BA8D17F" w14:textId="48498176" w:rsidR="001C36C9" w:rsidRPr="007465D0" w:rsidRDefault="001C36C9" w:rsidP="006E19EF">
            <w:pPr>
              <w:pStyle w:val="af1"/>
            </w:pPr>
            <w:r w:rsidRPr="007465D0">
              <w:br/>
            </w:r>
          </w:p>
        </w:tc>
      </w:tr>
      <w:tr w:rsidR="00A05451" w:rsidRPr="007465D0" w14:paraId="35CBC2AD" w14:textId="77777777" w:rsidTr="006E19EF">
        <w:tblPrEx>
          <w:tblCellMar>
            <w:top w:w="0" w:type="dxa"/>
            <w:bottom w:w="0" w:type="dxa"/>
          </w:tblCellMar>
        </w:tblPrEx>
        <w:tc>
          <w:tcPr>
            <w:tcW w:w="9072" w:type="dxa"/>
          </w:tcPr>
          <w:p w14:paraId="3F7B9252" w14:textId="77777777" w:rsidR="00A05451" w:rsidRDefault="00A05451" w:rsidP="006E19EF">
            <w:pPr>
              <w:pStyle w:val="af1"/>
              <w:ind w:left="34"/>
            </w:pPr>
          </w:p>
          <w:p w14:paraId="39849D15" w14:textId="00DF52C3" w:rsidR="00A05451" w:rsidRPr="00A05451" w:rsidRDefault="00A05451" w:rsidP="006E19EF">
            <w:pPr>
              <w:pStyle w:val="af1"/>
              <w:ind w:left="34"/>
              <w:rPr>
                <w:b/>
              </w:rPr>
            </w:pPr>
            <w:r w:rsidRPr="008D130C">
              <w:rPr>
                <w:b/>
              </w:rPr>
              <w:t>2</w:t>
            </w:r>
            <w:r w:rsidRPr="00A05451">
              <w:rPr>
                <w:b/>
              </w:rPr>
              <w:t>.2. О</w:t>
            </w:r>
            <w:r w:rsidR="00CC6D1F">
              <w:rPr>
                <w:b/>
              </w:rPr>
              <w:t>тличит</w:t>
            </w:r>
            <w:r w:rsidRPr="00A05451">
              <w:rPr>
                <w:b/>
              </w:rPr>
              <w:t>ельные преимущества/Позиционирование</w:t>
            </w:r>
          </w:p>
          <w:p w14:paraId="4268492B" w14:textId="68FFF5F2" w:rsidR="00A05451" w:rsidRPr="00A05451" w:rsidRDefault="00A05451" w:rsidP="006E19EF">
            <w:pPr>
              <w:pStyle w:val="af1"/>
              <w:ind w:left="34"/>
              <w:rPr>
                <w:i/>
              </w:rPr>
            </w:pPr>
            <w:r>
              <w:rPr>
                <w:i/>
              </w:rPr>
              <w:t>Уникальные свойства и преимущества товаров и услуг, которые отличают вас от конкурентов</w:t>
            </w:r>
          </w:p>
        </w:tc>
      </w:tr>
      <w:tr w:rsidR="00A05451" w:rsidRPr="007465D0" w14:paraId="1EC880F2" w14:textId="77777777" w:rsidTr="006E19EF">
        <w:tblPrEx>
          <w:tblCellMar>
            <w:top w:w="0" w:type="dxa"/>
            <w:bottom w:w="0" w:type="dxa"/>
          </w:tblCellMar>
        </w:tblPrEx>
        <w:tc>
          <w:tcPr>
            <w:tcW w:w="9072" w:type="dxa"/>
          </w:tcPr>
          <w:p w14:paraId="474C4D64" w14:textId="77777777" w:rsidR="00A05451" w:rsidRDefault="00A05451" w:rsidP="006E19EF">
            <w:pPr>
              <w:pStyle w:val="af1"/>
              <w:ind w:left="34"/>
            </w:pPr>
          </w:p>
          <w:p w14:paraId="4C6D7905" w14:textId="2F9D7989" w:rsidR="00A05451" w:rsidRPr="007465D0" w:rsidRDefault="00A05451" w:rsidP="006E19EF">
            <w:pPr>
              <w:pStyle w:val="af1"/>
              <w:ind w:left="34"/>
            </w:pPr>
            <w:bookmarkStart w:id="1" w:name="_GoBack"/>
            <w:bookmarkEnd w:id="1"/>
          </w:p>
        </w:tc>
      </w:tr>
    </w:tbl>
    <w:p w14:paraId="2C1706B3" w14:textId="77777777" w:rsidR="001C36C9" w:rsidRPr="007465D0" w:rsidRDefault="001C36C9" w:rsidP="001C36C9">
      <w:pPr>
        <w:pStyle w:val="af1"/>
      </w:pPr>
    </w:p>
    <w:p w14:paraId="0A68BD0C" w14:textId="77777777" w:rsidR="001C36C9" w:rsidRPr="007465D0" w:rsidRDefault="001C36C9" w:rsidP="001C36C9">
      <w:pPr>
        <w:pStyle w:val="2"/>
      </w:pPr>
      <w:r w:rsidRPr="007465D0">
        <w:lastRenderedPageBreak/>
        <w:t>3. ЦЕЛЕВАЯ АУДИТОРИЯ</w:t>
      </w:r>
      <w:r w:rsidRPr="007465D0">
        <w:tab/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1C36C9" w:rsidRPr="007465D0" w14:paraId="1BE7AAB2" w14:textId="77777777" w:rsidTr="006E19EF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9072" w:type="dxa"/>
            <w:shd w:val="clear" w:color="auto" w:fill="FFFFFF"/>
          </w:tcPr>
          <w:p w14:paraId="6F293BCA" w14:textId="77777777" w:rsidR="001C36C9" w:rsidRPr="007465D0" w:rsidRDefault="001C36C9" w:rsidP="006E19EF">
            <w:pPr>
              <w:pStyle w:val="TableHeader"/>
              <w:jc w:val="left"/>
              <w:rPr>
                <w:b w:val="0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 </w:t>
            </w:r>
            <w:r w:rsidRPr="007465D0">
              <w:rPr>
                <w:sz w:val="20"/>
                <w:szCs w:val="20"/>
              </w:rPr>
              <w:t>Покупатель продукта/услуги</w:t>
            </w:r>
            <w:r w:rsidRPr="007465D0">
              <w:rPr>
                <w:sz w:val="20"/>
                <w:szCs w:val="20"/>
              </w:rPr>
              <w:br/>
            </w:r>
            <w:r w:rsidRPr="007465D0">
              <w:rPr>
                <w:b w:val="0"/>
                <w:i/>
                <w:color w:val="404040"/>
                <w:sz w:val="20"/>
                <w:szCs w:val="20"/>
              </w:rPr>
              <w:t>Кто принимает решение о покупке продукта или услуги? Его социально-демографические характеристики (пол, возраст, доход, образование, стиль жизни)</w:t>
            </w:r>
          </w:p>
        </w:tc>
      </w:tr>
      <w:tr w:rsidR="001C36C9" w:rsidRPr="007465D0" w14:paraId="6156A397" w14:textId="77777777" w:rsidTr="006E19EF">
        <w:tblPrEx>
          <w:tblCellMar>
            <w:top w:w="0" w:type="dxa"/>
            <w:bottom w:w="0" w:type="dxa"/>
          </w:tblCellMar>
        </w:tblPrEx>
        <w:tc>
          <w:tcPr>
            <w:tcW w:w="9072" w:type="dxa"/>
          </w:tcPr>
          <w:p w14:paraId="218C4150" w14:textId="77777777" w:rsidR="001C36C9" w:rsidRPr="007465D0" w:rsidRDefault="001C36C9" w:rsidP="006E19EF">
            <w:pPr>
              <w:pStyle w:val="af1"/>
            </w:pPr>
          </w:p>
          <w:p w14:paraId="1CB25AF4" w14:textId="77777777" w:rsidR="001C36C9" w:rsidRPr="007465D0" w:rsidRDefault="001C36C9" w:rsidP="006E19EF">
            <w:pPr>
              <w:pStyle w:val="af1"/>
            </w:pPr>
          </w:p>
          <w:p w14:paraId="28445AA8" w14:textId="3ABD388D" w:rsidR="001C36C9" w:rsidRPr="007465D0" w:rsidRDefault="001C36C9" w:rsidP="006E19EF">
            <w:pPr>
              <w:pStyle w:val="af1"/>
            </w:pPr>
          </w:p>
        </w:tc>
      </w:tr>
    </w:tbl>
    <w:p w14:paraId="7963106D" w14:textId="0B685834" w:rsidR="001C36C9" w:rsidRDefault="001C36C9">
      <w:pPr>
        <w:rPr>
          <w:sz w:val="20"/>
          <w:szCs w:val="20"/>
        </w:rPr>
      </w:pPr>
    </w:p>
    <w:p w14:paraId="3D0C8893" w14:textId="77777777" w:rsidR="001C36C9" w:rsidRDefault="001C36C9">
      <w:pPr>
        <w:rPr>
          <w:sz w:val="20"/>
          <w:szCs w:val="20"/>
        </w:rPr>
      </w:pPr>
    </w:p>
    <w:p w14:paraId="61B7AB6E" w14:textId="77777777" w:rsidR="00E51C48" w:rsidRPr="007465D0" w:rsidRDefault="00E51C48" w:rsidP="00E51C48">
      <w:pPr>
        <w:pStyle w:val="2"/>
      </w:pPr>
      <w:r w:rsidRPr="007465D0">
        <w:t>4. ИНФОРМАЦИЯ О ИНТЕРНЕТ-ПРОЕКТЕ</w:t>
      </w:r>
    </w:p>
    <w:tbl>
      <w:tblPr>
        <w:tblStyle w:val="a7"/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E436B7" w14:paraId="4D041083" w14:textId="77777777">
        <w:trPr>
          <w:trHeight w:val="400"/>
        </w:trPr>
        <w:tc>
          <w:tcPr>
            <w:tcW w:w="9072" w:type="dxa"/>
            <w:shd w:val="clear" w:color="auto" w:fill="FFFFFF"/>
          </w:tcPr>
          <w:p w14:paraId="21A834F3" w14:textId="2DA2F063" w:rsidR="00E436B7" w:rsidRPr="00AC7AA7" w:rsidRDefault="00E51C48" w:rsidP="00FF2325">
            <w:pPr>
              <w:spacing w:before="12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FF2325" w:rsidRPr="00AC7AA7">
              <w:rPr>
                <w:b/>
                <w:sz w:val="20"/>
                <w:szCs w:val="20"/>
              </w:rPr>
              <w:t xml:space="preserve">.1. </w:t>
            </w:r>
            <w:r w:rsidR="00AC7AA7" w:rsidRPr="00AC7AA7">
              <w:rPr>
                <w:b/>
                <w:sz w:val="20"/>
                <w:szCs w:val="20"/>
              </w:rPr>
              <w:t>Что привело Вас к решению создать новый сайт (изменить существующий)?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E436B7" w14:paraId="3373E6DF" w14:textId="77777777">
        <w:trPr>
          <w:trHeight w:val="400"/>
        </w:trPr>
        <w:tc>
          <w:tcPr>
            <w:tcW w:w="9072" w:type="dxa"/>
            <w:shd w:val="clear" w:color="auto" w:fill="FFFFFF"/>
          </w:tcPr>
          <w:p w14:paraId="2FFA614F" w14:textId="77777777" w:rsidR="00E436B7" w:rsidRDefault="00E436B7">
            <w:pPr>
              <w:spacing w:before="120" w:after="60"/>
              <w:rPr>
                <w:b/>
                <w:sz w:val="20"/>
                <w:szCs w:val="20"/>
              </w:rPr>
            </w:pPr>
          </w:p>
        </w:tc>
      </w:tr>
      <w:tr w:rsidR="00E51C48" w14:paraId="60DA4D61" w14:textId="77777777">
        <w:trPr>
          <w:trHeight w:val="400"/>
        </w:trPr>
        <w:tc>
          <w:tcPr>
            <w:tcW w:w="9072" w:type="dxa"/>
            <w:shd w:val="clear" w:color="auto" w:fill="FFFFFF"/>
          </w:tcPr>
          <w:p w14:paraId="2B11B1AF" w14:textId="54679CE5" w:rsidR="00E51C48" w:rsidRPr="00E51C48" w:rsidRDefault="00E51C48">
            <w:pPr>
              <w:spacing w:before="120" w:after="60"/>
              <w:rPr>
                <w:b/>
                <w:sz w:val="20"/>
                <w:szCs w:val="20"/>
              </w:rPr>
            </w:pPr>
            <w:r w:rsidRPr="00E51C48">
              <w:rPr>
                <w:b/>
                <w:sz w:val="20"/>
                <w:szCs w:val="20"/>
              </w:rPr>
              <w:t>4.2. Какие основные задачи стоят перед разработчиком сайта?</w:t>
            </w:r>
          </w:p>
        </w:tc>
      </w:tr>
      <w:tr w:rsidR="00E51C48" w14:paraId="69600B79" w14:textId="77777777">
        <w:trPr>
          <w:trHeight w:val="400"/>
        </w:trPr>
        <w:tc>
          <w:tcPr>
            <w:tcW w:w="9072" w:type="dxa"/>
            <w:shd w:val="clear" w:color="auto" w:fill="FFFFFF"/>
          </w:tcPr>
          <w:p w14:paraId="47B0EC24" w14:textId="77777777" w:rsidR="00E51C48" w:rsidRDefault="00E51C48">
            <w:pPr>
              <w:spacing w:before="120" w:after="60"/>
              <w:rPr>
                <w:b/>
                <w:sz w:val="20"/>
                <w:szCs w:val="20"/>
              </w:rPr>
            </w:pPr>
          </w:p>
        </w:tc>
      </w:tr>
      <w:tr w:rsidR="00DC2077" w14:paraId="366C0232" w14:textId="77777777">
        <w:trPr>
          <w:trHeight w:val="400"/>
        </w:trPr>
        <w:tc>
          <w:tcPr>
            <w:tcW w:w="9072" w:type="dxa"/>
            <w:shd w:val="clear" w:color="auto" w:fill="FFFFFF"/>
          </w:tcPr>
          <w:p w14:paraId="2F57D6DE" w14:textId="77777777" w:rsidR="00DC2077" w:rsidRDefault="00DC2077">
            <w:pPr>
              <w:spacing w:before="12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4.3. </w:t>
            </w:r>
            <w:r w:rsidRPr="00DC2077">
              <w:rPr>
                <w:b/>
                <w:sz w:val="20"/>
                <w:szCs w:val="20"/>
              </w:rPr>
              <w:t xml:space="preserve">Тип будущего сайта </w:t>
            </w:r>
          </w:p>
          <w:p w14:paraId="67941163" w14:textId="4EC24A2C" w:rsidR="00DC2077" w:rsidRPr="00DC2077" w:rsidRDefault="00DC2077">
            <w:pPr>
              <w:spacing w:before="120" w:after="60"/>
              <w:rPr>
                <w:i/>
                <w:sz w:val="20"/>
                <w:szCs w:val="20"/>
              </w:rPr>
            </w:pPr>
            <w:r w:rsidRPr="00DC2077">
              <w:rPr>
                <w:i/>
                <w:sz w:val="20"/>
                <w:szCs w:val="20"/>
              </w:rPr>
              <w:t>(сайт-визитка, корпоративный, информационный, презентационный, каталог, веб-сервис, другое…)</w:t>
            </w:r>
          </w:p>
        </w:tc>
      </w:tr>
      <w:tr w:rsidR="00DC2077" w14:paraId="2154E141" w14:textId="77777777">
        <w:trPr>
          <w:trHeight w:val="400"/>
        </w:trPr>
        <w:tc>
          <w:tcPr>
            <w:tcW w:w="9072" w:type="dxa"/>
            <w:shd w:val="clear" w:color="auto" w:fill="FFFFFF"/>
          </w:tcPr>
          <w:p w14:paraId="3269D674" w14:textId="77777777" w:rsidR="00DC2077" w:rsidRDefault="00DC2077">
            <w:pPr>
              <w:spacing w:before="120" w:after="60"/>
              <w:rPr>
                <w:b/>
                <w:sz w:val="20"/>
                <w:szCs w:val="20"/>
              </w:rPr>
            </w:pPr>
          </w:p>
        </w:tc>
      </w:tr>
      <w:tr w:rsidR="00E436B7" w14:paraId="67B41FF4" w14:textId="77777777">
        <w:trPr>
          <w:trHeight w:val="400"/>
        </w:trPr>
        <w:tc>
          <w:tcPr>
            <w:tcW w:w="9072" w:type="dxa"/>
            <w:shd w:val="clear" w:color="auto" w:fill="FFFFFF"/>
          </w:tcPr>
          <w:p w14:paraId="411331BC" w14:textId="5ED11910" w:rsidR="00E436B7" w:rsidRDefault="00E51C48" w:rsidP="00AC7AA7">
            <w:pPr>
              <w:spacing w:before="12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5D1736">
              <w:rPr>
                <w:b/>
                <w:sz w:val="20"/>
                <w:szCs w:val="20"/>
              </w:rPr>
              <w:t>.4</w:t>
            </w:r>
            <w:r w:rsidR="0090245D" w:rsidRPr="0042108D">
              <w:rPr>
                <w:b/>
                <w:sz w:val="20"/>
                <w:szCs w:val="20"/>
              </w:rPr>
              <w:t>. Напишите предварительную структуру сайта: основные разделы, подразделы. Кратко опишите их функциональное назначение и дайте характеристику содержания каждого из разделов.</w:t>
            </w:r>
          </w:p>
          <w:p w14:paraId="006CC452" w14:textId="1E651A2D" w:rsidR="005D1736" w:rsidRPr="005D1736" w:rsidRDefault="005D1736" w:rsidP="00AC7AA7">
            <w:pPr>
              <w:spacing w:before="12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Укажите примерный список разделов и подразделов сайта (желательно не более 3-х уровней вложенности)</w:t>
            </w:r>
          </w:p>
        </w:tc>
      </w:tr>
      <w:tr w:rsidR="00E436B7" w14:paraId="0AF071D1" w14:textId="77777777">
        <w:tc>
          <w:tcPr>
            <w:tcW w:w="9072" w:type="dxa"/>
          </w:tcPr>
          <w:p w14:paraId="11EBA49D" w14:textId="77777777" w:rsidR="00E436B7" w:rsidRDefault="00E436B7" w:rsidP="0042108D">
            <w:pPr>
              <w:contextualSpacing/>
              <w:rPr>
                <w:sz w:val="20"/>
                <w:szCs w:val="20"/>
              </w:rPr>
            </w:pPr>
          </w:p>
          <w:p w14:paraId="2372ECBA" w14:textId="5CDFD498" w:rsidR="00E51C48" w:rsidRDefault="00E51C48" w:rsidP="0042108D">
            <w:pPr>
              <w:contextualSpacing/>
              <w:rPr>
                <w:sz w:val="20"/>
                <w:szCs w:val="20"/>
              </w:rPr>
            </w:pPr>
          </w:p>
        </w:tc>
      </w:tr>
      <w:tr w:rsidR="004D61C9" w14:paraId="4C9FA600" w14:textId="77777777">
        <w:tc>
          <w:tcPr>
            <w:tcW w:w="9072" w:type="dxa"/>
          </w:tcPr>
          <w:p w14:paraId="01A8382F" w14:textId="77777777" w:rsidR="004D61C9" w:rsidRPr="00947D07" w:rsidRDefault="004D61C9" w:rsidP="0042108D">
            <w:pPr>
              <w:contextualSpacing/>
              <w:rPr>
                <w:b/>
                <w:sz w:val="20"/>
                <w:szCs w:val="20"/>
              </w:rPr>
            </w:pPr>
          </w:p>
          <w:p w14:paraId="1FAC8064" w14:textId="77777777" w:rsidR="004D61C9" w:rsidRDefault="004D61C9" w:rsidP="0042108D">
            <w:pPr>
              <w:contextualSpacing/>
              <w:rPr>
                <w:b/>
                <w:sz w:val="20"/>
                <w:szCs w:val="20"/>
              </w:rPr>
            </w:pPr>
            <w:r w:rsidRPr="00947D07">
              <w:rPr>
                <w:b/>
                <w:sz w:val="20"/>
                <w:szCs w:val="20"/>
              </w:rPr>
              <w:t>4.5. Предварительное меню сайта</w:t>
            </w:r>
          </w:p>
          <w:p w14:paraId="7C98C295" w14:textId="77777777" w:rsidR="00947D07" w:rsidRDefault="00947D07" w:rsidP="0042108D">
            <w:pPr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Какое навигационное меню будет присутствовать на страницах сайта</w:t>
            </w:r>
          </w:p>
          <w:p w14:paraId="3C48B6F5" w14:textId="0DC83E68" w:rsidR="00947D07" w:rsidRPr="00947D07" w:rsidRDefault="00947D07" w:rsidP="0042108D">
            <w:pPr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(слева/справа/сверху,снизу)</w:t>
            </w:r>
            <w:r>
              <w:rPr>
                <w:i/>
                <w:sz w:val="20"/>
                <w:szCs w:val="20"/>
                <w:lang w:val="en-US"/>
              </w:rPr>
              <w:t>?</w:t>
            </w:r>
          </w:p>
        </w:tc>
      </w:tr>
      <w:tr w:rsidR="004D61C9" w14:paraId="33517374" w14:textId="77777777">
        <w:tc>
          <w:tcPr>
            <w:tcW w:w="9072" w:type="dxa"/>
          </w:tcPr>
          <w:p w14:paraId="36B7F9F7" w14:textId="77777777" w:rsidR="004D61C9" w:rsidRDefault="004D61C9" w:rsidP="0042108D">
            <w:pPr>
              <w:contextualSpacing/>
              <w:rPr>
                <w:sz w:val="20"/>
                <w:szCs w:val="20"/>
              </w:rPr>
            </w:pPr>
          </w:p>
          <w:p w14:paraId="37D2F6C3" w14:textId="44E23FD7" w:rsidR="004D61C9" w:rsidRDefault="004D61C9" w:rsidP="0042108D">
            <w:pPr>
              <w:contextualSpacing/>
              <w:rPr>
                <w:sz w:val="20"/>
                <w:szCs w:val="20"/>
              </w:rPr>
            </w:pPr>
          </w:p>
        </w:tc>
      </w:tr>
      <w:tr w:rsidR="00E436B7" w14:paraId="6C726690" w14:textId="77777777" w:rsidTr="00EC275C">
        <w:trPr>
          <w:trHeight w:val="147"/>
        </w:trPr>
        <w:tc>
          <w:tcPr>
            <w:tcW w:w="9072" w:type="dxa"/>
          </w:tcPr>
          <w:p w14:paraId="0D6EE51B" w14:textId="7D46F6AE" w:rsidR="00E436B7" w:rsidRDefault="00E51C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947D07">
              <w:rPr>
                <w:b/>
                <w:sz w:val="20"/>
                <w:szCs w:val="20"/>
              </w:rPr>
              <w:t>.6</w:t>
            </w:r>
            <w:r w:rsidR="009E76D0">
              <w:rPr>
                <w:b/>
                <w:sz w:val="20"/>
                <w:szCs w:val="20"/>
              </w:rPr>
              <w:t>. Система управления сайтом (CMS), есть ли предпочтения в выборе?</w:t>
            </w:r>
          </w:p>
          <w:p w14:paraId="454B1506" w14:textId="31F9D567" w:rsidR="00E51C48" w:rsidRDefault="00E51C48">
            <w:pPr>
              <w:rPr>
                <w:b/>
                <w:sz w:val="20"/>
                <w:szCs w:val="20"/>
              </w:rPr>
            </w:pPr>
            <w:r w:rsidRPr="00F82C11">
              <w:rPr>
                <w:i/>
                <w:sz w:val="20"/>
                <w:szCs w:val="20"/>
              </w:rPr>
              <w:t>Выделите жирным шрифтом</w:t>
            </w: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E436B7" w14:paraId="536C50EB" w14:textId="77777777" w:rsidTr="00EC275C">
        <w:trPr>
          <w:trHeight w:val="1097"/>
        </w:trPr>
        <w:tc>
          <w:tcPr>
            <w:tcW w:w="9072" w:type="dxa"/>
          </w:tcPr>
          <w:p w14:paraId="491C6C43" w14:textId="4FE76F45" w:rsidR="00EC275C" w:rsidRPr="00146842" w:rsidRDefault="00EC275C" w:rsidP="00146842">
            <w:pPr>
              <w:pStyle w:val="ac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146842">
              <w:rPr>
                <w:sz w:val="16"/>
                <w:szCs w:val="16"/>
              </w:rPr>
              <w:t>1С Битрикс</w:t>
            </w:r>
          </w:p>
          <w:p w14:paraId="776337C6" w14:textId="77777777" w:rsidR="00E436B7" w:rsidRPr="00146842" w:rsidRDefault="009E76D0" w:rsidP="00146842">
            <w:pPr>
              <w:pStyle w:val="ac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146842">
              <w:rPr>
                <w:sz w:val="16"/>
                <w:szCs w:val="16"/>
              </w:rPr>
              <w:t>OpenCart</w:t>
            </w:r>
          </w:p>
          <w:p w14:paraId="345FA7F5" w14:textId="77777777" w:rsidR="00E436B7" w:rsidRPr="00146842" w:rsidRDefault="009E76D0" w:rsidP="00146842">
            <w:pPr>
              <w:pStyle w:val="ac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146842">
              <w:rPr>
                <w:sz w:val="16"/>
                <w:szCs w:val="16"/>
              </w:rPr>
              <w:t>WordPress</w:t>
            </w:r>
          </w:p>
          <w:p w14:paraId="54BB33C0" w14:textId="77777777" w:rsidR="00E436B7" w:rsidRPr="00146842" w:rsidRDefault="009E76D0" w:rsidP="00146842">
            <w:pPr>
              <w:pStyle w:val="ac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146842">
              <w:rPr>
                <w:sz w:val="16"/>
                <w:szCs w:val="16"/>
              </w:rPr>
              <w:t>ModX</w:t>
            </w:r>
          </w:p>
          <w:p w14:paraId="70785546" w14:textId="173E4503" w:rsidR="00E436B7" w:rsidRPr="007C3162" w:rsidRDefault="007C3162" w:rsidP="007C3162">
            <w:pPr>
              <w:pStyle w:val="ac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Другая (Укажите название</w:t>
            </w:r>
            <w:r w:rsidR="0072287F">
              <w:rPr>
                <w:sz w:val="16"/>
                <w:szCs w:val="16"/>
                <w:lang w:val="en-US"/>
              </w:rPr>
              <w:t>: ________________________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</w:tr>
      <w:tr w:rsidR="00E436B7" w14:paraId="4850C214" w14:textId="77777777">
        <w:tc>
          <w:tcPr>
            <w:tcW w:w="9072" w:type="dxa"/>
          </w:tcPr>
          <w:p w14:paraId="35A9BD8A" w14:textId="4268AE5D" w:rsidR="00F82C11" w:rsidRDefault="00E51C48" w:rsidP="00F82C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947D07">
              <w:rPr>
                <w:b/>
                <w:sz w:val="20"/>
                <w:szCs w:val="20"/>
              </w:rPr>
              <w:t>.7</w:t>
            </w:r>
            <w:r w:rsidR="00F82C11">
              <w:rPr>
                <w:b/>
                <w:sz w:val="20"/>
                <w:szCs w:val="20"/>
              </w:rPr>
              <w:t>. Необходимые функциональные модули</w:t>
            </w:r>
          </w:p>
          <w:p w14:paraId="7D693630" w14:textId="6C0AA999" w:rsidR="00E436B7" w:rsidRPr="00B866D8" w:rsidRDefault="00F82C11" w:rsidP="00F82C11">
            <w:pPr>
              <w:rPr>
                <w:i/>
                <w:sz w:val="20"/>
                <w:szCs w:val="20"/>
              </w:rPr>
            </w:pPr>
            <w:r w:rsidRPr="00F82C11">
              <w:rPr>
                <w:i/>
                <w:sz w:val="20"/>
                <w:szCs w:val="20"/>
              </w:rPr>
              <w:t>Выделите жирным шрифтом необходимые модули</w:t>
            </w:r>
            <w:r w:rsidRPr="00B866D8">
              <w:rPr>
                <w:i/>
                <w:sz w:val="20"/>
                <w:szCs w:val="20"/>
              </w:rPr>
              <w:t>.</w:t>
            </w:r>
          </w:p>
        </w:tc>
      </w:tr>
      <w:tr w:rsidR="00E436B7" w14:paraId="55766FB9" w14:textId="77777777">
        <w:tc>
          <w:tcPr>
            <w:tcW w:w="9072" w:type="dxa"/>
          </w:tcPr>
          <w:p w14:paraId="377B0C6F" w14:textId="77777777" w:rsidR="00F82C11" w:rsidRPr="00B23389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t>Модуль - Форма обратной связи</w:t>
            </w:r>
          </w:p>
          <w:p w14:paraId="0698BF11" w14:textId="77777777" w:rsidR="00F82C11" w:rsidRPr="00B23389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t>Модуль - Карта (Яндекс/Google)</w:t>
            </w:r>
          </w:p>
          <w:p w14:paraId="2CE6A041" w14:textId="77777777" w:rsidR="00F82C11" w:rsidRPr="00B23389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t>Модуль - Определение города</w:t>
            </w:r>
          </w:p>
          <w:p w14:paraId="269EB67B" w14:textId="77777777" w:rsidR="00F82C11" w:rsidRPr="00B23389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t>Модуль - Слайдер</w:t>
            </w:r>
          </w:p>
          <w:p w14:paraId="31CB507F" w14:textId="77777777" w:rsidR="00F82C11" w:rsidRPr="00B23389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t>Модуль - Отзывы</w:t>
            </w:r>
          </w:p>
          <w:p w14:paraId="5FDBDA5F" w14:textId="77777777" w:rsidR="00F82C11" w:rsidRPr="00B23389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t>Модуль - Умный поиск</w:t>
            </w:r>
          </w:p>
          <w:p w14:paraId="10555E3C" w14:textId="77777777" w:rsidR="00F82C11" w:rsidRPr="00B23389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t>Модуль - Подписка</w:t>
            </w:r>
          </w:p>
          <w:p w14:paraId="360CD09B" w14:textId="77777777" w:rsidR="00F82C11" w:rsidRPr="00B23389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t>Модуль - Поделиться в соц сетях</w:t>
            </w:r>
          </w:p>
          <w:p w14:paraId="24AB959D" w14:textId="77777777" w:rsidR="00F82C11" w:rsidRPr="00B23389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t>Модуль - Регистрация через социальные сети</w:t>
            </w:r>
          </w:p>
          <w:p w14:paraId="65977090" w14:textId="77777777" w:rsidR="00F82C11" w:rsidRPr="00B23389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t>Модуль - Калькулятор стоимости до 10 параметров</w:t>
            </w:r>
          </w:p>
          <w:p w14:paraId="7DC63DEB" w14:textId="77777777" w:rsidR="00F82C11" w:rsidRPr="00B23389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lastRenderedPageBreak/>
              <w:t>Модуль - Новости/Блог</w:t>
            </w:r>
          </w:p>
          <w:p w14:paraId="39425902" w14:textId="77777777" w:rsidR="00F82C11" w:rsidRPr="00B23389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t>Модуль - Вакансии</w:t>
            </w:r>
          </w:p>
          <w:p w14:paraId="415D6649" w14:textId="77777777" w:rsidR="00F82C11" w:rsidRPr="00B23389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t>Модуль - Форум</w:t>
            </w:r>
          </w:p>
          <w:p w14:paraId="4B6A9E5F" w14:textId="77777777" w:rsidR="00E436B7" w:rsidRDefault="00F82C11" w:rsidP="00B23389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B23389">
              <w:rPr>
                <w:sz w:val="16"/>
                <w:szCs w:val="16"/>
              </w:rPr>
              <w:t>Модуль - Сортировка информации</w:t>
            </w:r>
          </w:p>
          <w:p w14:paraId="79FDCEB1" w14:textId="77BAA994" w:rsidR="00D65505" w:rsidRPr="00B23389" w:rsidRDefault="00D65505" w:rsidP="00D65505">
            <w:pPr>
              <w:pStyle w:val="ac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Модуль – Личный кабинет</w:t>
            </w:r>
          </w:p>
          <w:p w14:paraId="31C7B4F9" w14:textId="4B87E86B" w:rsidR="00D554E5" w:rsidRPr="00B866D8" w:rsidRDefault="00413F0F">
            <w:pPr>
              <w:rPr>
                <w:sz w:val="20"/>
                <w:szCs w:val="20"/>
              </w:rPr>
            </w:pPr>
            <w:r w:rsidRPr="00B23389">
              <w:rPr>
                <w:sz w:val="16"/>
                <w:szCs w:val="16"/>
              </w:rPr>
              <w:t>Дополнительные модули</w:t>
            </w:r>
            <w:r w:rsidR="00D554E5" w:rsidRPr="00B23389">
              <w:rPr>
                <w:sz w:val="16"/>
                <w:szCs w:val="16"/>
              </w:rPr>
              <w:t xml:space="preserve"> (</w:t>
            </w:r>
            <w:r w:rsidRPr="00B23389">
              <w:rPr>
                <w:sz w:val="16"/>
                <w:szCs w:val="16"/>
              </w:rPr>
              <w:t>Опишите необходимый функционал</w:t>
            </w:r>
            <w:r w:rsidRPr="00B866D8">
              <w:rPr>
                <w:sz w:val="16"/>
                <w:szCs w:val="16"/>
              </w:rPr>
              <w:t>:________________________)</w:t>
            </w:r>
          </w:p>
        </w:tc>
      </w:tr>
      <w:tr w:rsidR="00E51C48" w14:paraId="5D4CC6AC" w14:textId="77777777">
        <w:tc>
          <w:tcPr>
            <w:tcW w:w="9072" w:type="dxa"/>
          </w:tcPr>
          <w:p w14:paraId="46BD30D5" w14:textId="77777777" w:rsidR="00E51C48" w:rsidRDefault="00E51C48" w:rsidP="00E51C48">
            <w:pPr>
              <w:pStyle w:val="ac"/>
              <w:rPr>
                <w:sz w:val="16"/>
                <w:szCs w:val="16"/>
              </w:rPr>
            </w:pPr>
          </w:p>
          <w:p w14:paraId="3F0A6A96" w14:textId="77777777" w:rsidR="00E51C48" w:rsidRDefault="00E51C48" w:rsidP="00E51C48">
            <w:pPr>
              <w:pStyle w:val="ac"/>
              <w:rPr>
                <w:sz w:val="16"/>
                <w:szCs w:val="16"/>
              </w:rPr>
            </w:pPr>
          </w:p>
          <w:p w14:paraId="6FE91EBA" w14:textId="63188746" w:rsidR="00A05451" w:rsidRPr="00B23389" w:rsidRDefault="00A05451" w:rsidP="00E51C48">
            <w:pPr>
              <w:pStyle w:val="ac"/>
              <w:rPr>
                <w:sz w:val="16"/>
                <w:szCs w:val="16"/>
              </w:rPr>
            </w:pPr>
          </w:p>
        </w:tc>
      </w:tr>
      <w:tr w:rsidR="00E436B7" w14:paraId="37AD905B" w14:textId="77777777">
        <w:tc>
          <w:tcPr>
            <w:tcW w:w="9072" w:type="dxa"/>
          </w:tcPr>
          <w:p w14:paraId="3BA9000C" w14:textId="356C91AB" w:rsidR="00E436B7" w:rsidRDefault="00E51C48">
            <w:pPr>
              <w:spacing w:before="120" w:after="60"/>
              <w:ind w:left="34"/>
              <w:rPr>
                <w:b/>
                <w:sz w:val="20"/>
                <w:szCs w:val="20"/>
              </w:rPr>
            </w:pPr>
            <w:bookmarkStart w:id="2" w:name="_o7djjgtxa9i5" w:colFirst="0" w:colLast="0"/>
            <w:bookmarkEnd w:id="2"/>
            <w:r>
              <w:rPr>
                <w:b/>
                <w:sz w:val="20"/>
                <w:szCs w:val="20"/>
              </w:rPr>
              <w:t>4</w:t>
            </w:r>
            <w:r w:rsidR="00947D07">
              <w:rPr>
                <w:b/>
                <w:sz w:val="20"/>
                <w:szCs w:val="20"/>
              </w:rPr>
              <w:t>.8</w:t>
            </w:r>
            <w:r w:rsidR="009E76D0">
              <w:rPr>
                <w:b/>
                <w:sz w:val="20"/>
                <w:szCs w:val="20"/>
              </w:rPr>
              <w:t xml:space="preserve">. Примеры понравившихся сайтов </w:t>
            </w:r>
          </w:p>
          <w:p w14:paraId="5D739F27" w14:textId="3A1FFD3C" w:rsidR="00E436B7" w:rsidRDefault="009E76D0">
            <w:pPr>
              <w:spacing w:before="120" w:after="60"/>
              <w:rPr>
                <w:b/>
                <w:sz w:val="20"/>
                <w:szCs w:val="20"/>
              </w:rPr>
            </w:pPr>
            <w:r>
              <w:rPr>
                <w:i/>
                <w:color w:val="404040"/>
                <w:sz w:val="20"/>
                <w:szCs w:val="20"/>
              </w:rPr>
              <w:t>Необходимо указать примеры сайтов</w:t>
            </w:r>
            <w:r w:rsidR="00D46FD5">
              <w:rPr>
                <w:i/>
                <w:color w:val="404040"/>
                <w:sz w:val="20"/>
                <w:szCs w:val="20"/>
              </w:rPr>
              <w:t>, реализация</w:t>
            </w:r>
            <w:r w:rsidR="00D46FD5" w:rsidRPr="00B866D8">
              <w:rPr>
                <w:i/>
                <w:color w:val="404040"/>
                <w:sz w:val="20"/>
                <w:szCs w:val="20"/>
              </w:rPr>
              <w:t xml:space="preserve"> </w:t>
            </w:r>
            <w:r w:rsidR="00D46FD5">
              <w:rPr>
                <w:i/>
                <w:color w:val="404040"/>
                <w:sz w:val="20"/>
                <w:szCs w:val="20"/>
              </w:rPr>
              <w:t>которых наиболее предпочтительна для будущего сайта</w:t>
            </w:r>
            <w:r w:rsidR="00D46FD5" w:rsidRPr="00B866D8">
              <w:rPr>
                <w:i/>
                <w:color w:val="404040"/>
                <w:sz w:val="20"/>
                <w:szCs w:val="20"/>
              </w:rPr>
              <w:t>.</w:t>
            </w:r>
            <w:r>
              <w:rPr>
                <w:i/>
                <w:color w:val="404040"/>
                <w:sz w:val="20"/>
                <w:szCs w:val="20"/>
              </w:rPr>
              <w:t xml:space="preserve"> </w:t>
            </w:r>
          </w:p>
        </w:tc>
      </w:tr>
      <w:tr w:rsidR="00E436B7" w14:paraId="2C6E6EA7" w14:textId="77777777">
        <w:tc>
          <w:tcPr>
            <w:tcW w:w="9072" w:type="dxa"/>
          </w:tcPr>
          <w:p w14:paraId="1887D032" w14:textId="77777777" w:rsidR="00E436B7" w:rsidRDefault="00E436B7">
            <w:pPr>
              <w:rPr>
                <w:sz w:val="20"/>
                <w:szCs w:val="20"/>
              </w:rPr>
            </w:pPr>
          </w:p>
          <w:p w14:paraId="5240293D" w14:textId="77777777" w:rsidR="00E436B7" w:rsidRDefault="00E436B7">
            <w:pPr>
              <w:rPr>
                <w:sz w:val="20"/>
                <w:szCs w:val="20"/>
              </w:rPr>
            </w:pPr>
          </w:p>
          <w:p w14:paraId="36271F74" w14:textId="77777777" w:rsidR="009A6517" w:rsidRDefault="009A6517">
            <w:pPr>
              <w:rPr>
                <w:sz w:val="20"/>
                <w:szCs w:val="20"/>
              </w:rPr>
            </w:pPr>
          </w:p>
          <w:p w14:paraId="2D4ADF8A" w14:textId="3040847B" w:rsidR="009A6517" w:rsidRDefault="009A6517">
            <w:pPr>
              <w:rPr>
                <w:sz w:val="20"/>
                <w:szCs w:val="20"/>
              </w:rPr>
            </w:pPr>
          </w:p>
        </w:tc>
      </w:tr>
      <w:tr w:rsidR="00E436B7" w14:paraId="0E0824B6" w14:textId="77777777">
        <w:tc>
          <w:tcPr>
            <w:tcW w:w="9072" w:type="dxa"/>
          </w:tcPr>
          <w:p w14:paraId="2397B504" w14:textId="3A535F7D" w:rsidR="00E436B7" w:rsidRDefault="00E51C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947D07">
              <w:rPr>
                <w:b/>
                <w:sz w:val="20"/>
                <w:szCs w:val="20"/>
              </w:rPr>
              <w:t>.9</w:t>
            </w:r>
            <w:r w:rsidR="009E76D0">
              <w:rPr>
                <w:b/>
                <w:sz w:val="20"/>
                <w:szCs w:val="20"/>
              </w:rPr>
              <w:t>. Желаемые сроки разработки сайта</w:t>
            </w:r>
            <w:r w:rsidR="009E76D0">
              <w:rPr>
                <w:sz w:val="20"/>
                <w:szCs w:val="20"/>
              </w:rPr>
              <w:br/>
            </w:r>
          </w:p>
        </w:tc>
      </w:tr>
      <w:tr w:rsidR="00E436B7" w14:paraId="7500AEE3" w14:textId="77777777">
        <w:tc>
          <w:tcPr>
            <w:tcW w:w="9072" w:type="dxa"/>
          </w:tcPr>
          <w:p w14:paraId="69750DD1" w14:textId="77777777" w:rsidR="00E436B7" w:rsidRDefault="00E436B7">
            <w:pPr>
              <w:rPr>
                <w:sz w:val="20"/>
                <w:szCs w:val="20"/>
              </w:rPr>
            </w:pPr>
          </w:p>
          <w:p w14:paraId="4A9FF181" w14:textId="77777777" w:rsidR="00E436B7" w:rsidRDefault="00E436B7">
            <w:pPr>
              <w:rPr>
                <w:sz w:val="20"/>
                <w:szCs w:val="20"/>
              </w:rPr>
            </w:pPr>
          </w:p>
        </w:tc>
      </w:tr>
      <w:tr w:rsidR="00E436B7" w14:paraId="233AD351" w14:textId="77777777">
        <w:tc>
          <w:tcPr>
            <w:tcW w:w="9072" w:type="dxa"/>
          </w:tcPr>
          <w:p w14:paraId="3642302E" w14:textId="20F126CC" w:rsidR="00E436B7" w:rsidRDefault="00E51C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947D07">
              <w:rPr>
                <w:b/>
                <w:sz w:val="20"/>
                <w:szCs w:val="20"/>
              </w:rPr>
              <w:t>.10</w:t>
            </w:r>
            <w:r w:rsidR="009E76D0">
              <w:rPr>
                <w:b/>
                <w:sz w:val="20"/>
                <w:szCs w:val="20"/>
              </w:rPr>
              <w:t>. Бюджет проекта (возможны ориентировочные рамки от и до):</w:t>
            </w:r>
          </w:p>
          <w:p w14:paraId="243F15FA" w14:textId="77777777" w:rsidR="00E436B7" w:rsidRDefault="00E436B7">
            <w:pPr>
              <w:rPr>
                <w:b/>
                <w:sz w:val="20"/>
                <w:szCs w:val="20"/>
              </w:rPr>
            </w:pPr>
          </w:p>
        </w:tc>
      </w:tr>
      <w:tr w:rsidR="00E436B7" w14:paraId="283789D9" w14:textId="77777777" w:rsidTr="000F374A">
        <w:trPr>
          <w:trHeight w:val="468"/>
        </w:trPr>
        <w:tc>
          <w:tcPr>
            <w:tcW w:w="9072" w:type="dxa"/>
          </w:tcPr>
          <w:p w14:paraId="59C17E8C" w14:textId="77777777" w:rsidR="00E436B7" w:rsidRDefault="009E76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  <w:p w14:paraId="22C98672" w14:textId="493A39A0" w:rsidR="004124C9" w:rsidRDefault="004124C9">
            <w:pPr>
              <w:rPr>
                <w:sz w:val="20"/>
                <w:szCs w:val="20"/>
              </w:rPr>
            </w:pPr>
          </w:p>
        </w:tc>
      </w:tr>
      <w:tr w:rsidR="00E436B7" w14:paraId="7FD9E039" w14:textId="77777777">
        <w:tc>
          <w:tcPr>
            <w:tcW w:w="9072" w:type="dxa"/>
          </w:tcPr>
          <w:p w14:paraId="5C7E8D93" w14:textId="02F7AC04" w:rsidR="000F374A" w:rsidRDefault="00E51C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  <w:r w:rsidR="00947D07">
              <w:rPr>
                <w:b/>
                <w:sz w:val="20"/>
                <w:szCs w:val="20"/>
              </w:rPr>
              <w:t>11</w:t>
            </w:r>
            <w:r w:rsidR="00282766">
              <w:rPr>
                <w:b/>
                <w:sz w:val="20"/>
                <w:szCs w:val="20"/>
              </w:rPr>
              <w:t>. Интересует ли дальнейшее развитие сайта</w:t>
            </w:r>
            <w:r w:rsidR="009E76D0">
              <w:rPr>
                <w:b/>
                <w:sz w:val="20"/>
                <w:szCs w:val="20"/>
              </w:rPr>
              <w:t>?</w:t>
            </w:r>
          </w:p>
          <w:p w14:paraId="75B019C7" w14:textId="6560F027" w:rsidR="00E436B7" w:rsidRPr="00B866D8" w:rsidRDefault="000F374A">
            <w:pPr>
              <w:rPr>
                <w:i/>
                <w:sz w:val="20"/>
                <w:szCs w:val="20"/>
              </w:rPr>
            </w:pPr>
            <w:r w:rsidRPr="000F374A">
              <w:rPr>
                <w:i/>
                <w:sz w:val="20"/>
                <w:szCs w:val="20"/>
              </w:rPr>
              <w:t xml:space="preserve"> Выделить жирным шрифтом необходимые пункты</w:t>
            </w:r>
            <w:r w:rsidRPr="00B866D8">
              <w:rPr>
                <w:i/>
                <w:sz w:val="20"/>
                <w:szCs w:val="20"/>
              </w:rPr>
              <w:t>.</w:t>
            </w:r>
          </w:p>
        </w:tc>
      </w:tr>
      <w:tr w:rsidR="00E436B7" w14:paraId="79394598" w14:textId="77777777">
        <w:tc>
          <w:tcPr>
            <w:tcW w:w="9072" w:type="dxa"/>
          </w:tcPr>
          <w:p w14:paraId="647BF180" w14:textId="12A994BA" w:rsidR="00E436B7" w:rsidRDefault="0043591F">
            <w:pPr>
              <w:numPr>
                <w:ilvl w:val="0"/>
                <w:numId w:val="1"/>
              </w:numPr>
              <w:ind w:left="425" w:hanging="28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SEO</w:t>
            </w:r>
            <w:r w:rsidR="009E76D0">
              <w:rPr>
                <w:sz w:val="20"/>
                <w:szCs w:val="20"/>
              </w:rPr>
              <w:t>-продвижение</w:t>
            </w:r>
          </w:p>
          <w:p w14:paraId="01ECB304" w14:textId="77777777" w:rsidR="00E436B7" w:rsidRDefault="009E76D0">
            <w:pPr>
              <w:numPr>
                <w:ilvl w:val="0"/>
                <w:numId w:val="1"/>
              </w:numPr>
              <w:ind w:left="425" w:hanging="28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Контекстная реклама Яндекс.Директ</w:t>
            </w:r>
          </w:p>
          <w:p w14:paraId="709C4910" w14:textId="77777777" w:rsidR="00E436B7" w:rsidRDefault="009E76D0">
            <w:pPr>
              <w:numPr>
                <w:ilvl w:val="0"/>
                <w:numId w:val="1"/>
              </w:numPr>
              <w:ind w:left="425" w:hanging="28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Контекстная реклама Google Adwords</w:t>
            </w:r>
          </w:p>
          <w:p w14:paraId="5DA187C4" w14:textId="77777777" w:rsidR="00E436B7" w:rsidRDefault="009E76D0">
            <w:pPr>
              <w:numPr>
                <w:ilvl w:val="0"/>
                <w:numId w:val="1"/>
              </w:numPr>
              <w:ind w:left="425" w:hanging="28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SMM</w:t>
            </w:r>
          </w:p>
          <w:p w14:paraId="36ABD5E3" w14:textId="3F2A7FB3" w:rsidR="00D3734B" w:rsidRDefault="00D3734B">
            <w:pPr>
              <w:numPr>
                <w:ilvl w:val="0"/>
                <w:numId w:val="1"/>
              </w:numPr>
              <w:ind w:left="425" w:hanging="28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Email-</w:t>
            </w:r>
            <w:r>
              <w:rPr>
                <w:sz w:val="20"/>
                <w:szCs w:val="20"/>
              </w:rPr>
              <w:t>маркетинг</w:t>
            </w:r>
          </w:p>
        </w:tc>
      </w:tr>
    </w:tbl>
    <w:p w14:paraId="252FDA25" w14:textId="77777777" w:rsidR="00E436B7" w:rsidRDefault="00E436B7">
      <w:pPr>
        <w:rPr>
          <w:sz w:val="20"/>
          <w:szCs w:val="20"/>
        </w:rPr>
      </w:pPr>
    </w:p>
    <w:p w14:paraId="37D09615" w14:textId="43D9FE71" w:rsidR="00E436B7" w:rsidRPr="004124C9" w:rsidRDefault="004124C9">
      <w:pPr>
        <w:pStyle w:val="2"/>
        <w:jc w:val="left"/>
      </w:pPr>
      <w:bookmarkStart w:id="3" w:name="_ee8x3dm7cz96" w:colFirst="0" w:colLast="0"/>
      <w:bookmarkEnd w:id="3"/>
      <w:r w:rsidRPr="004124C9">
        <w:rPr>
          <w:rFonts w:eastAsia="Arial" w:cs="Arial"/>
        </w:rPr>
        <w:t>5</w:t>
      </w:r>
      <w:r w:rsidR="009E76D0" w:rsidRPr="004124C9">
        <w:rPr>
          <w:rFonts w:eastAsia="Arial" w:cs="Arial"/>
        </w:rPr>
        <w:t>. ИСХОДНЫЕ МАТЕРИАЛЫ</w:t>
      </w:r>
    </w:p>
    <w:tbl>
      <w:tblPr>
        <w:tblStyle w:val="aa"/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E436B7" w14:paraId="0A9CDE28" w14:textId="77777777">
        <w:trPr>
          <w:trHeight w:val="400"/>
        </w:trPr>
        <w:tc>
          <w:tcPr>
            <w:tcW w:w="9072" w:type="dxa"/>
            <w:shd w:val="clear" w:color="auto" w:fill="FFFFFF"/>
          </w:tcPr>
          <w:p w14:paraId="7332CA22" w14:textId="2C536C82" w:rsidR="00E436B7" w:rsidRDefault="004124C9">
            <w:pPr>
              <w:spacing w:before="12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E76D0">
              <w:rPr>
                <w:b/>
                <w:sz w:val="20"/>
                <w:szCs w:val="20"/>
              </w:rPr>
              <w:t>.1. Есть ли у Вашей компании разработанный фирменный стиль (логотип, знак, фирменный цвет, фирменный шрифт и т. п.)?</w:t>
            </w:r>
            <w:r w:rsidR="005B54B9">
              <w:rPr>
                <w:b/>
                <w:sz w:val="20"/>
                <w:szCs w:val="20"/>
              </w:rPr>
              <w:t xml:space="preserve"> </w:t>
            </w:r>
          </w:p>
          <w:p w14:paraId="581A78E5" w14:textId="4833D6DD" w:rsidR="005B54B9" w:rsidRPr="001B288D" w:rsidRDefault="005B54B9">
            <w:pPr>
              <w:spacing w:before="120" w:after="60"/>
              <w:rPr>
                <w:i/>
                <w:sz w:val="20"/>
                <w:szCs w:val="20"/>
                <w:lang w:val="en-US"/>
              </w:rPr>
            </w:pPr>
            <w:r w:rsidRPr="005B54B9">
              <w:rPr>
                <w:i/>
                <w:sz w:val="20"/>
                <w:szCs w:val="20"/>
              </w:rPr>
              <w:t>Укажите</w:t>
            </w:r>
            <w:r w:rsidRPr="005B54B9">
              <w:rPr>
                <w:i/>
                <w:sz w:val="20"/>
                <w:szCs w:val="20"/>
                <w:lang w:val="en-US"/>
              </w:rPr>
              <w:t xml:space="preserve">, </w:t>
            </w:r>
            <w:r w:rsidRPr="005B54B9">
              <w:rPr>
                <w:i/>
                <w:sz w:val="20"/>
                <w:szCs w:val="20"/>
              </w:rPr>
              <w:t>если необходима разработка</w:t>
            </w:r>
            <w:r w:rsidRPr="005B54B9">
              <w:rPr>
                <w:i/>
                <w:sz w:val="20"/>
                <w:szCs w:val="20"/>
                <w:lang w:val="en-US"/>
              </w:rPr>
              <w:t>.</w:t>
            </w:r>
          </w:p>
        </w:tc>
      </w:tr>
      <w:tr w:rsidR="00E436B7" w14:paraId="4D1CB428" w14:textId="77777777">
        <w:tc>
          <w:tcPr>
            <w:tcW w:w="9072" w:type="dxa"/>
          </w:tcPr>
          <w:p w14:paraId="3F036CC3" w14:textId="77777777" w:rsidR="00E436B7" w:rsidRDefault="00E436B7">
            <w:pPr>
              <w:rPr>
                <w:sz w:val="20"/>
                <w:szCs w:val="20"/>
              </w:rPr>
            </w:pPr>
          </w:p>
          <w:p w14:paraId="01705294" w14:textId="77777777" w:rsidR="00E436B7" w:rsidRDefault="00E436B7">
            <w:pPr>
              <w:rPr>
                <w:sz w:val="20"/>
                <w:szCs w:val="20"/>
              </w:rPr>
            </w:pPr>
          </w:p>
        </w:tc>
      </w:tr>
      <w:tr w:rsidR="00E436B7" w14:paraId="47C10B02" w14:textId="77777777">
        <w:trPr>
          <w:trHeight w:val="420"/>
        </w:trPr>
        <w:tc>
          <w:tcPr>
            <w:tcW w:w="9072" w:type="dxa"/>
            <w:shd w:val="clear" w:color="auto" w:fill="FFFFFF"/>
          </w:tcPr>
          <w:p w14:paraId="61384BCE" w14:textId="4544FA63" w:rsidR="00E436B7" w:rsidRDefault="004124C9">
            <w:pPr>
              <w:spacing w:before="12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E76D0">
              <w:rPr>
                <w:b/>
                <w:sz w:val="20"/>
                <w:szCs w:val="20"/>
              </w:rPr>
              <w:t>.2. Какие графические материалы у Вас у есть (фотографии, материалы, используемые при разработке другой рекламной продукции и т. д.)?</w:t>
            </w:r>
          </w:p>
        </w:tc>
      </w:tr>
      <w:tr w:rsidR="00E436B7" w14:paraId="10F10E4C" w14:textId="77777777">
        <w:tc>
          <w:tcPr>
            <w:tcW w:w="9072" w:type="dxa"/>
          </w:tcPr>
          <w:p w14:paraId="53D01827" w14:textId="77777777" w:rsidR="00E436B7" w:rsidRDefault="00E436B7">
            <w:pPr>
              <w:rPr>
                <w:sz w:val="20"/>
                <w:szCs w:val="20"/>
              </w:rPr>
            </w:pPr>
          </w:p>
          <w:p w14:paraId="713B747F" w14:textId="77777777" w:rsidR="00E436B7" w:rsidRDefault="00E436B7">
            <w:pPr>
              <w:rPr>
                <w:sz w:val="20"/>
                <w:szCs w:val="20"/>
              </w:rPr>
            </w:pPr>
          </w:p>
        </w:tc>
      </w:tr>
      <w:tr w:rsidR="00E436B7" w14:paraId="3C8F79C5" w14:textId="77777777">
        <w:trPr>
          <w:trHeight w:val="420"/>
        </w:trPr>
        <w:tc>
          <w:tcPr>
            <w:tcW w:w="9072" w:type="dxa"/>
            <w:shd w:val="clear" w:color="auto" w:fill="FFFFFF"/>
          </w:tcPr>
          <w:p w14:paraId="0ABE2B4A" w14:textId="1EB443DB" w:rsidR="00E436B7" w:rsidRDefault="004124C9">
            <w:pPr>
              <w:spacing w:before="12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E76D0">
              <w:rPr>
                <w:b/>
                <w:sz w:val="20"/>
                <w:szCs w:val="20"/>
              </w:rPr>
              <w:t xml:space="preserve">.3. Необходима ли разработка логотипа? </w:t>
            </w:r>
          </w:p>
        </w:tc>
      </w:tr>
      <w:tr w:rsidR="00E436B7" w14:paraId="0866C6CE" w14:textId="77777777">
        <w:tc>
          <w:tcPr>
            <w:tcW w:w="9072" w:type="dxa"/>
          </w:tcPr>
          <w:p w14:paraId="673F43C5" w14:textId="77777777" w:rsidR="00E436B7" w:rsidRDefault="00E436B7">
            <w:pPr>
              <w:rPr>
                <w:sz w:val="20"/>
                <w:szCs w:val="20"/>
              </w:rPr>
            </w:pPr>
          </w:p>
          <w:p w14:paraId="0117C82B" w14:textId="77777777" w:rsidR="00E436B7" w:rsidRDefault="00E436B7">
            <w:pPr>
              <w:rPr>
                <w:sz w:val="20"/>
                <w:szCs w:val="20"/>
              </w:rPr>
            </w:pPr>
          </w:p>
        </w:tc>
      </w:tr>
      <w:tr w:rsidR="00E436B7" w14:paraId="74B4B03D" w14:textId="77777777">
        <w:tc>
          <w:tcPr>
            <w:tcW w:w="9072" w:type="dxa"/>
            <w:shd w:val="clear" w:color="auto" w:fill="FFFFFF"/>
          </w:tcPr>
          <w:p w14:paraId="69E5949E" w14:textId="292E314D" w:rsidR="00E436B7" w:rsidRDefault="004124C9">
            <w:pPr>
              <w:spacing w:before="12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E76D0">
              <w:rPr>
                <w:b/>
                <w:sz w:val="20"/>
                <w:szCs w:val="20"/>
              </w:rPr>
              <w:t xml:space="preserve">.4. Необходима ли разработка баннеров? </w:t>
            </w:r>
          </w:p>
          <w:p w14:paraId="27835731" w14:textId="77777777" w:rsidR="00E436B7" w:rsidRDefault="009E76D0">
            <w:pPr>
              <w:spacing w:before="120" w:after="60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(при необходимости укажите размеры и количество)</w:t>
            </w:r>
          </w:p>
        </w:tc>
      </w:tr>
      <w:tr w:rsidR="00E436B7" w14:paraId="12FB8928" w14:textId="77777777">
        <w:tc>
          <w:tcPr>
            <w:tcW w:w="9072" w:type="dxa"/>
          </w:tcPr>
          <w:p w14:paraId="297BAE5D" w14:textId="77777777" w:rsidR="00E436B7" w:rsidRDefault="00E436B7">
            <w:pPr>
              <w:rPr>
                <w:sz w:val="20"/>
                <w:szCs w:val="20"/>
              </w:rPr>
            </w:pPr>
          </w:p>
          <w:p w14:paraId="58117665" w14:textId="77777777" w:rsidR="00947D07" w:rsidRDefault="00947D07">
            <w:pPr>
              <w:rPr>
                <w:sz w:val="20"/>
                <w:szCs w:val="20"/>
              </w:rPr>
            </w:pPr>
          </w:p>
          <w:p w14:paraId="13284DB0" w14:textId="77777777" w:rsidR="00947D07" w:rsidRDefault="00947D07">
            <w:pPr>
              <w:rPr>
                <w:sz w:val="20"/>
                <w:szCs w:val="20"/>
              </w:rPr>
            </w:pPr>
          </w:p>
          <w:p w14:paraId="52DA1243" w14:textId="6D208201" w:rsidR="00947D07" w:rsidRDefault="00947D07">
            <w:pPr>
              <w:rPr>
                <w:sz w:val="20"/>
                <w:szCs w:val="20"/>
              </w:rPr>
            </w:pPr>
          </w:p>
        </w:tc>
      </w:tr>
      <w:tr w:rsidR="00E436B7" w14:paraId="3E651B7F" w14:textId="77777777">
        <w:trPr>
          <w:trHeight w:val="420"/>
        </w:trPr>
        <w:tc>
          <w:tcPr>
            <w:tcW w:w="9072" w:type="dxa"/>
            <w:shd w:val="clear" w:color="auto" w:fill="FFFFFF"/>
          </w:tcPr>
          <w:p w14:paraId="56C97DD3" w14:textId="4269541F" w:rsidR="00E436B7" w:rsidRDefault="004124C9">
            <w:pPr>
              <w:spacing w:before="12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  <w:r w:rsidR="009E76D0">
              <w:rPr>
                <w:b/>
                <w:sz w:val="20"/>
                <w:szCs w:val="20"/>
              </w:rPr>
              <w:t>.5. Необходима ли разработка картинок для слайдера?</w:t>
            </w:r>
          </w:p>
          <w:p w14:paraId="0AECEDA2" w14:textId="77777777" w:rsidR="00E436B7" w:rsidRDefault="009E76D0">
            <w:pPr>
              <w:spacing w:before="120" w:after="60"/>
              <w:rPr>
                <w:b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(если да, то написать количество и описание к каждой картинке)</w:t>
            </w:r>
          </w:p>
        </w:tc>
      </w:tr>
      <w:tr w:rsidR="00E436B7" w14:paraId="4AFA6258" w14:textId="77777777">
        <w:tc>
          <w:tcPr>
            <w:tcW w:w="9072" w:type="dxa"/>
          </w:tcPr>
          <w:p w14:paraId="47DCA117" w14:textId="77777777" w:rsidR="00E436B7" w:rsidRDefault="00E436B7">
            <w:pPr>
              <w:rPr>
                <w:sz w:val="20"/>
                <w:szCs w:val="20"/>
              </w:rPr>
            </w:pPr>
          </w:p>
          <w:p w14:paraId="761CD3E8" w14:textId="77777777" w:rsidR="00E436B7" w:rsidRDefault="00E436B7">
            <w:pPr>
              <w:rPr>
                <w:sz w:val="20"/>
                <w:szCs w:val="20"/>
              </w:rPr>
            </w:pPr>
          </w:p>
        </w:tc>
      </w:tr>
      <w:tr w:rsidR="00E436B7" w14:paraId="402AB71F" w14:textId="77777777">
        <w:tc>
          <w:tcPr>
            <w:tcW w:w="9072" w:type="dxa"/>
          </w:tcPr>
          <w:p w14:paraId="029B9593" w14:textId="29C314C0" w:rsidR="00E436B7" w:rsidRDefault="00412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E76D0">
              <w:rPr>
                <w:b/>
                <w:sz w:val="20"/>
                <w:szCs w:val="20"/>
              </w:rPr>
              <w:t>.6. Необходима ли разработка уникальных иконок</w:t>
            </w:r>
            <w:r w:rsidR="00FC4A88">
              <w:rPr>
                <w:b/>
                <w:sz w:val="20"/>
                <w:szCs w:val="20"/>
              </w:rPr>
              <w:t>?</w:t>
            </w:r>
          </w:p>
          <w:p w14:paraId="25C5E672" w14:textId="77777777" w:rsidR="00E436B7" w:rsidRDefault="009E76D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(напишите список, стилистику и размеры)</w:t>
            </w:r>
          </w:p>
          <w:p w14:paraId="3426662E" w14:textId="77777777" w:rsidR="00E436B7" w:rsidRDefault="00E436B7">
            <w:pPr>
              <w:rPr>
                <w:sz w:val="20"/>
                <w:szCs w:val="20"/>
              </w:rPr>
            </w:pPr>
          </w:p>
        </w:tc>
      </w:tr>
      <w:tr w:rsidR="00E436B7" w14:paraId="7BFBF3D9" w14:textId="77777777">
        <w:tc>
          <w:tcPr>
            <w:tcW w:w="9072" w:type="dxa"/>
          </w:tcPr>
          <w:p w14:paraId="7BDF3A8A" w14:textId="77777777" w:rsidR="00E436B7" w:rsidRDefault="00E436B7">
            <w:pPr>
              <w:rPr>
                <w:sz w:val="20"/>
                <w:szCs w:val="20"/>
              </w:rPr>
            </w:pPr>
          </w:p>
          <w:p w14:paraId="41BFF3E2" w14:textId="54E8A3C2" w:rsidR="00A05451" w:rsidRDefault="00A05451">
            <w:pPr>
              <w:rPr>
                <w:sz w:val="20"/>
                <w:szCs w:val="20"/>
              </w:rPr>
            </w:pPr>
          </w:p>
        </w:tc>
      </w:tr>
      <w:tr w:rsidR="00E436B7" w14:paraId="32D2B99F" w14:textId="77777777">
        <w:tc>
          <w:tcPr>
            <w:tcW w:w="9072" w:type="dxa"/>
          </w:tcPr>
          <w:p w14:paraId="0BC6C85E" w14:textId="4D6A8343" w:rsidR="00E436B7" w:rsidRDefault="00412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E76D0">
              <w:rPr>
                <w:b/>
                <w:sz w:val="20"/>
                <w:szCs w:val="20"/>
              </w:rPr>
              <w:t>.7. Необходима ли разработка иллюстраций</w:t>
            </w:r>
            <w:r w:rsidR="00FC4A88">
              <w:rPr>
                <w:b/>
                <w:sz w:val="20"/>
                <w:szCs w:val="20"/>
              </w:rPr>
              <w:t>?</w:t>
            </w:r>
          </w:p>
          <w:p w14:paraId="64016D6D" w14:textId="77777777" w:rsidR="00E436B7" w:rsidRDefault="009E76D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(указать количество, стиль, размеры и дать описание )</w:t>
            </w:r>
          </w:p>
          <w:p w14:paraId="25CFE00A" w14:textId="77777777" w:rsidR="00E436B7" w:rsidRDefault="00E436B7">
            <w:pPr>
              <w:rPr>
                <w:sz w:val="20"/>
                <w:szCs w:val="20"/>
              </w:rPr>
            </w:pPr>
          </w:p>
        </w:tc>
      </w:tr>
      <w:tr w:rsidR="00E436B7" w14:paraId="6B0A55A8" w14:textId="77777777">
        <w:tc>
          <w:tcPr>
            <w:tcW w:w="9072" w:type="dxa"/>
          </w:tcPr>
          <w:p w14:paraId="7D70603C" w14:textId="77777777" w:rsidR="00E436B7" w:rsidRDefault="00E436B7">
            <w:pPr>
              <w:rPr>
                <w:b/>
                <w:sz w:val="20"/>
                <w:szCs w:val="20"/>
              </w:rPr>
            </w:pPr>
          </w:p>
          <w:p w14:paraId="5927E85E" w14:textId="56D32647" w:rsidR="004124C9" w:rsidRDefault="004124C9">
            <w:pPr>
              <w:rPr>
                <w:b/>
                <w:sz w:val="20"/>
                <w:szCs w:val="20"/>
              </w:rPr>
            </w:pPr>
          </w:p>
        </w:tc>
      </w:tr>
      <w:tr w:rsidR="00E436B7" w14:paraId="37DF185F" w14:textId="77777777">
        <w:tc>
          <w:tcPr>
            <w:tcW w:w="9072" w:type="dxa"/>
          </w:tcPr>
          <w:p w14:paraId="0685035F" w14:textId="53A86FEE" w:rsidR="00E436B7" w:rsidRDefault="00412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E76D0">
              <w:rPr>
                <w:b/>
                <w:sz w:val="20"/>
                <w:szCs w:val="20"/>
              </w:rPr>
              <w:t>.8. Нео</w:t>
            </w:r>
            <w:r w:rsidR="001B288D">
              <w:rPr>
                <w:b/>
                <w:sz w:val="20"/>
                <w:szCs w:val="20"/>
              </w:rPr>
              <w:t>бходимо ли покупать фотографии у платных фотобанков</w:t>
            </w:r>
            <w:r w:rsidR="009E76D0">
              <w:rPr>
                <w:b/>
                <w:sz w:val="20"/>
                <w:szCs w:val="20"/>
              </w:rPr>
              <w:t xml:space="preserve">? </w:t>
            </w:r>
          </w:p>
        </w:tc>
      </w:tr>
      <w:tr w:rsidR="00E436B7" w14:paraId="73ACC926" w14:textId="77777777">
        <w:tc>
          <w:tcPr>
            <w:tcW w:w="9072" w:type="dxa"/>
          </w:tcPr>
          <w:p w14:paraId="3FA630F2" w14:textId="77777777" w:rsidR="00E436B7" w:rsidRDefault="00E436B7">
            <w:pPr>
              <w:rPr>
                <w:b/>
                <w:sz w:val="20"/>
                <w:szCs w:val="20"/>
              </w:rPr>
            </w:pPr>
          </w:p>
          <w:p w14:paraId="04B6CB95" w14:textId="70426EEB" w:rsidR="004124C9" w:rsidRDefault="004124C9">
            <w:pPr>
              <w:rPr>
                <w:b/>
                <w:sz w:val="20"/>
                <w:szCs w:val="20"/>
              </w:rPr>
            </w:pPr>
          </w:p>
        </w:tc>
      </w:tr>
      <w:tr w:rsidR="00E436B7" w14:paraId="1E876ACA" w14:textId="77777777">
        <w:tc>
          <w:tcPr>
            <w:tcW w:w="9072" w:type="dxa"/>
          </w:tcPr>
          <w:p w14:paraId="46ADB595" w14:textId="45C50354" w:rsidR="00E436B7" w:rsidRDefault="00412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A26A91">
              <w:rPr>
                <w:b/>
                <w:sz w:val="20"/>
                <w:szCs w:val="20"/>
              </w:rPr>
              <w:t>.9. Требуется ли о</w:t>
            </w:r>
            <w:r w:rsidR="009E76D0">
              <w:rPr>
                <w:b/>
                <w:sz w:val="20"/>
                <w:szCs w:val="20"/>
              </w:rPr>
              <w:t>бработка фотографий</w:t>
            </w:r>
            <w:r w:rsidR="00B54E35">
              <w:rPr>
                <w:b/>
                <w:sz w:val="20"/>
                <w:szCs w:val="20"/>
              </w:rPr>
              <w:t>?</w:t>
            </w:r>
          </w:p>
          <w:p w14:paraId="111BFBDC" w14:textId="77777777" w:rsidR="00E436B7" w:rsidRDefault="009E76D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(вырезать, улучшить, указать количество)</w:t>
            </w:r>
          </w:p>
          <w:p w14:paraId="7999DB85" w14:textId="77777777" w:rsidR="00E436B7" w:rsidRDefault="00E436B7">
            <w:pPr>
              <w:rPr>
                <w:sz w:val="20"/>
                <w:szCs w:val="20"/>
              </w:rPr>
            </w:pPr>
          </w:p>
        </w:tc>
      </w:tr>
      <w:tr w:rsidR="00E436B7" w14:paraId="645BC281" w14:textId="77777777">
        <w:tc>
          <w:tcPr>
            <w:tcW w:w="9072" w:type="dxa"/>
          </w:tcPr>
          <w:p w14:paraId="6BF5AE70" w14:textId="77777777" w:rsidR="00E436B7" w:rsidRDefault="00E436B7">
            <w:pPr>
              <w:rPr>
                <w:sz w:val="20"/>
                <w:szCs w:val="20"/>
              </w:rPr>
            </w:pPr>
          </w:p>
          <w:p w14:paraId="4C188965" w14:textId="1A0FD1F0" w:rsidR="004124C9" w:rsidRDefault="004124C9">
            <w:pPr>
              <w:rPr>
                <w:sz w:val="20"/>
                <w:szCs w:val="20"/>
              </w:rPr>
            </w:pPr>
          </w:p>
        </w:tc>
      </w:tr>
      <w:tr w:rsidR="00E436B7" w14:paraId="0545F688" w14:textId="77777777">
        <w:tc>
          <w:tcPr>
            <w:tcW w:w="9072" w:type="dxa"/>
          </w:tcPr>
          <w:p w14:paraId="2F41AE66" w14:textId="3A05B02C" w:rsidR="00E436B7" w:rsidRDefault="00412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E76D0">
              <w:rPr>
                <w:b/>
                <w:sz w:val="20"/>
                <w:szCs w:val="20"/>
              </w:rPr>
              <w:t>.10. Необходимы ли всплывающие окна?</w:t>
            </w:r>
          </w:p>
          <w:p w14:paraId="05CC493D" w14:textId="77777777" w:rsidR="00E436B7" w:rsidRDefault="009E76D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(форма заявки, заказ звонка, указать какие)</w:t>
            </w:r>
          </w:p>
          <w:p w14:paraId="092255E5" w14:textId="77777777" w:rsidR="00E436B7" w:rsidRDefault="00E436B7">
            <w:pPr>
              <w:rPr>
                <w:sz w:val="20"/>
                <w:szCs w:val="20"/>
              </w:rPr>
            </w:pPr>
          </w:p>
        </w:tc>
      </w:tr>
      <w:tr w:rsidR="00E436B7" w14:paraId="31BD3089" w14:textId="77777777">
        <w:tc>
          <w:tcPr>
            <w:tcW w:w="9072" w:type="dxa"/>
          </w:tcPr>
          <w:p w14:paraId="053C6454" w14:textId="77777777" w:rsidR="00E436B7" w:rsidRDefault="00E436B7">
            <w:pPr>
              <w:rPr>
                <w:sz w:val="20"/>
                <w:szCs w:val="20"/>
              </w:rPr>
            </w:pPr>
          </w:p>
          <w:p w14:paraId="680F65B1" w14:textId="3849E0A8" w:rsidR="004124C9" w:rsidRDefault="004124C9">
            <w:pPr>
              <w:rPr>
                <w:sz w:val="20"/>
                <w:szCs w:val="20"/>
              </w:rPr>
            </w:pPr>
          </w:p>
        </w:tc>
      </w:tr>
    </w:tbl>
    <w:p w14:paraId="02900E9F" w14:textId="7B3C13D5" w:rsidR="004124C9" w:rsidRPr="007465D0" w:rsidRDefault="004124C9" w:rsidP="004124C9">
      <w:pPr>
        <w:pStyle w:val="2"/>
      </w:pPr>
      <w:r>
        <w:t>6</w:t>
      </w:r>
      <w:r w:rsidRPr="007465D0">
        <w:t>. ОСНОВНЫЕ ТРЕБОВАНИЯ И ПОЖЕЛАНИЯ К ДИЗАЙНУ</w:t>
      </w:r>
    </w:p>
    <w:tbl>
      <w:tblPr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4124C9" w:rsidRPr="007465D0" w14:paraId="317FEE3A" w14:textId="77777777" w:rsidTr="006E19EF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9072" w:type="dxa"/>
            <w:shd w:val="clear" w:color="auto" w:fill="FFFFFF"/>
          </w:tcPr>
          <w:p w14:paraId="6B8D9452" w14:textId="55561733" w:rsidR="004124C9" w:rsidRPr="007465D0" w:rsidRDefault="004124C9" w:rsidP="006E19EF">
            <w:pPr>
              <w:pStyle w:val="TableHeader"/>
              <w:jc w:val="left"/>
              <w:rPr>
                <w:b w:val="0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.1. Т</w:t>
            </w:r>
            <w:r w:rsidRPr="007465D0">
              <w:rPr>
                <w:sz w:val="20"/>
                <w:szCs w:val="20"/>
              </w:rPr>
              <w:t>ребования к дизайну</w:t>
            </w:r>
            <w:r>
              <w:t xml:space="preserve"> </w:t>
            </w:r>
            <w:r>
              <w:br/>
            </w:r>
            <w:r w:rsidRPr="00E577F7">
              <w:rPr>
                <w:b w:val="0"/>
                <w:i/>
                <w:color w:val="404040"/>
                <w:sz w:val="20"/>
                <w:szCs w:val="20"/>
              </w:rPr>
              <w:t xml:space="preserve">Напишите </w:t>
            </w:r>
            <w:r>
              <w:rPr>
                <w:b w:val="0"/>
                <w:i/>
                <w:color w:val="404040"/>
                <w:sz w:val="20"/>
                <w:szCs w:val="20"/>
              </w:rPr>
              <w:t>требования к дизайну, которые обязательны для исполнения. Пожелания к дизайну сайта.</w:t>
            </w:r>
          </w:p>
        </w:tc>
      </w:tr>
      <w:tr w:rsidR="004124C9" w:rsidRPr="007465D0" w14:paraId="4556FE1B" w14:textId="77777777" w:rsidTr="006E19EF">
        <w:tblPrEx>
          <w:tblCellMar>
            <w:top w:w="0" w:type="dxa"/>
            <w:bottom w:w="0" w:type="dxa"/>
          </w:tblCellMar>
        </w:tblPrEx>
        <w:tc>
          <w:tcPr>
            <w:tcW w:w="9072" w:type="dxa"/>
          </w:tcPr>
          <w:p w14:paraId="13E2E8C9" w14:textId="77777777" w:rsidR="004124C9" w:rsidRPr="007465D0" w:rsidRDefault="004124C9" w:rsidP="006E19EF">
            <w:pPr>
              <w:pStyle w:val="af1"/>
            </w:pPr>
          </w:p>
          <w:p w14:paraId="030925F7" w14:textId="77777777" w:rsidR="004124C9" w:rsidRPr="007465D0" w:rsidRDefault="004124C9" w:rsidP="006E19EF">
            <w:pPr>
              <w:pStyle w:val="af1"/>
            </w:pPr>
          </w:p>
          <w:p w14:paraId="11021806" w14:textId="77777777" w:rsidR="004124C9" w:rsidRPr="007465D0" w:rsidRDefault="004124C9" w:rsidP="006E19EF">
            <w:pPr>
              <w:pStyle w:val="af1"/>
            </w:pPr>
          </w:p>
          <w:p w14:paraId="186066DD" w14:textId="77777777" w:rsidR="004124C9" w:rsidRPr="007465D0" w:rsidRDefault="004124C9" w:rsidP="006E19EF">
            <w:pPr>
              <w:pStyle w:val="af1"/>
            </w:pPr>
          </w:p>
        </w:tc>
      </w:tr>
      <w:tr w:rsidR="004124C9" w:rsidRPr="007465D0" w14:paraId="211FB9B3" w14:textId="77777777" w:rsidTr="006E19EF">
        <w:tblPrEx>
          <w:tblCellMar>
            <w:top w:w="0" w:type="dxa"/>
            <w:bottom w:w="0" w:type="dxa"/>
          </w:tblCellMar>
        </w:tblPrEx>
        <w:tc>
          <w:tcPr>
            <w:tcW w:w="9072" w:type="dxa"/>
          </w:tcPr>
          <w:p w14:paraId="355F3923" w14:textId="6450AA99" w:rsidR="004124C9" w:rsidRPr="007465D0" w:rsidRDefault="004124C9" w:rsidP="006E19EF">
            <w:pPr>
              <w:pStyle w:val="af1"/>
              <w:jc w:val="left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 xml:space="preserve">.2. </w:t>
            </w:r>
            <w:r w:rsidRPr="007465D0">
              <w:rPr>
                <w:b/>
              </w:rPr>
              <w:t>Близкие к желаемому результату по стилю сайты других компаний?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E577F7">
              <w:rPr>
                <w:i/>
                <w:color w:val="404040"/>
              </w:rPr>
              <w:t>Напишите адреса нескольких сайтов, которые Вам нравятся. Что именно Вам нравится в этих сайтах (стильный дизайн, удобная навигация и т. п.)?</w:t>
            </w:r>
          </w:p>
        </w:tc>
      </w:tr>
      <w:tr w:rsidR="004124C9" w:rsidRPr="007465D0" w14:paraId="7E6E29A3" w14:textId="77777777" w:rsidTr="006E19EF">
        <w:tblPrEx>
          <w:tblCellMar>
            <w:top w:w="0" w:type="dxa"/>
            <w:bottom w:w="0" w:type="dxa"/>
          </w:tblCellMar>
        </w:tblPrEx>
        <w:tc>
          <w:tcPr>
            <w:tcW w:w="9072" w:type="dxa"/>
          </w:tcPr>
          <w:p w14:paraId="5923D487" w14:textId="77777777" w:rsidR="004124C9" w:rsidRPr="007465D0" w:rsidRDefault="004124C9" w:rsidP="006E19EF">
            <w:pPr>
              <w:pStyle w:val="af1"/>
            </w:pPr>
          </w:p>
          <w:p w14:paraId="4E9D2A57" w14:textId="77777777" w:rsidR="004124C9" w:rsidRPr="007465D0" w:rsidRDefault="004124C9" w:rsidP="006E19EF">
            <w:pPr>
              <w:pStyle w:val="af1"/>
            </w:pPr>
            <w:r>
              <w:br/>
            </w:r>
          </w:p>
        </w:tc>
      </w:tr>
    </w:tbl>
    <w:p w14:paraId="41FBCD90" w14:textId="27A3A25F" w:rsidR="00E436B7" w:rsidRDefault="00E436B7">
      <w:pPr>
        <w:rPr>
          <w:sz w:val="20"/>
          <w:szCs w:val="20"/>
        </w:rPr>
      </w:pPr>
    </w:p>
    <w:p w14:paraId="4B98D560" w14:textId="5E689976" w:rsidR="004124C9" w:rsidRDefault="004124C9">
      <w:pPr>
        <w:rPr>
          <w:sz w:val="20"/>
          <w:szCs w:val="20"/>
        </w:rPr>
      </w:pPr>
    </w:p>
    <w:p w14:paraId="538914CC" w14:textId="7E9F78FB" w:rsidR="0006219A" w:rsidRPr="004124C9" w:rsidRDefault="0006219A" w:rsidP="0006219A">
      <w:pPr>
        <w:pStyle w:val="2"/>
        <w:jc w:val="left"/>
      </w:pPr>
      <w:r>
        <w:rPr>
          <w:rFonts w:eastAsia="Arial" w:cs="Arial"/>
        </w:rPr>
        <w:t>7</w:t>
      </w:r>
      <w:r>
        <w:rPr>
          <w:rFonts w:eastAsia="Arial" w:cs="Arial"/>
        </w:rPr>
        <w:t>. ДОПОЛНИТЕЛЬНЫЕ РАБОТЫ</w:t>
      </w:r>
    </w:p>
    <w:tbl>
      <w:tblPr>
        <w:tblStyle w:val="ab"/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6219A" w14:paraId="22774C5D" w14:textId="77777777" w:rsidTr="0006219A">
        <w:trPr>
          <w:trHeight w:val="99"/>
        </w:trPr>
        <w:tc>
          <w:tcPr>
            <w:tcW w:w="9072" w:type="dxa"/>
            <w:shd w:val="clear" w:color="auto" w:fill="FFFFFF"/>
          </w:tcPr>
          <w:p w14:paraId="228A0723" w14:textId="77777777" w:rsidR="0006219A" w:rsidRDefault="0006219A" w:rsidP="0006219A">
            <w:pPr>
              <w:spacing w:before="12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7.1. </w:t>
            </w:r>
            <w:r>
              <w:rPr>
                <w:b/>
                <w:sz w:val="20"/>
                <w:szCs w:val="20"/>
              </w:rPr>
              <w:t>Интеграция со сторонними программами</w:t>
            </w:r>
          </w:p>
          <w:p w14:paraId="35D7491A" w14:textId="77777777" w:rsidR="0006219A" w:rsidRDefault="0006219A" w:rsidP="0006219A">
            <w:pPr>
              <w:spacing w:before="12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Хотите ли Вы интегрировать систему с уже существующим у Вас программным обеспечением</w:t>
            </w:r>
            <w:r w:rsidRPr="0006219A">
              <w:rPr>
                <w:i/>
                <w:sz w:val="20"/>
                <w:szCs w:val="20"/>
              </w:rPr>
              <w:t xml:space="preserve">? </w:t>
            </w:r>
            <w:r>
              <w:rPr>
                <w:i/>
                <w:sz w:val="20"/>
                <w:szCs w:val="20"/>
              </w:rPr>
              <w:t>Если да, то с каким именно</w:t>
            </w:r>
            <w:r w:rsidRPr="0006219A">
              <w:rPr>
                <w:i/>
                <w:sz w:val="20"/>
                <w:szCs w:val="20"/>
              </w:rPr>
              <w:t>?</w:t>
            </w:r>
            <w:r>
              <w:rPr>
                <w:i/>
                <w:sz w:val="20"/>
                <w:szCs w:val="20"/>
              </w:rPr>
              <w:t xml:space="preserve"> (1С, </w:t>
            </w:r>
            <w:r>
              <w:rPr>
                <w:i/>
                <w:sz w:val="20"/>
                <w:szCs w:val="20"/>
                <w:lang w:val="en-US"/>
              </w:rPr>
              <w:t>CRM</w:t>
            </w:r>
            <w:r>
              <w:rPr>
                <w:i/>
                <w:sz w:val="20"/>
                <w:szCs w:val="20"/>
              </w:rPr>
              <w:t>, другое…).</w:t>
            </w:r>
          </w:p>
          <w:p w14:paraId="4CEFB172" w14:textId="5E1E1529" w:rsidR="0006219A" w:rsidRPr="0006219A" w:rsidRDefault="0006219A" w:rsidP="0006219A">
            <w:pPr>
              <w:spacing w:before="12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 чем будет заключаться интеграция</w:t>
            </w:r>
            <w:r w:rsidRPr="0006219A">
              <w:rPr>
                <w:i/>
                <w:sz w:val="20"/>
                <w:szCs w:val="20"/>
              </w:rPr>
              <w:t>?</w:t>
            </w:r>
          </w:p>
        </w:tc>
      </w:tr>
      <w:tr w:rsidR="0006219A" w14:paraId="0E9F871A" w14:textId="77777777" w:rsidTr="0006219A">
        <w:trPr>
          <w:trHeight w:val="429"/>
        </w:trPr>
        <w:tc>
          <w:tcPr>
            <w:tcW w:w="9072" w:type="dxa"/>
          </w:tcPr>
          <w:p w14:paraId="243E8C77" w14:textId="55A77798" w:rsidR="0006219A" w:rsidRDefault="0006219A" w:rsidP="006E19EF">
            <w:pPr>
              <w:rPr>
                <w:sz w:val="20"/>
                <w:szCs w:val="20"/>
              </w:rPr>
            </w:pPr>
          </w:p>
        </w:tc>
      </w:tr>
      <w:tr w:rsidR="0006219A" w14:paraId="4BD28759" w14:textId="77777777" w:rsidTr="0006219A">
        <w:trPr>
          <w:trHeight w:val="429"/>
        </w:trPr>
        <w:tc>
          <w:tcPr>
            <w:tcW w:w="9072" w:type="dxa"/>
          </w:tcPr>
          <w:p w14:paraId="645C0F93" w14:textId="77777777" w:rsidR="0006219A" w:rsidRPr="0006219A" w:rsidRDefault="0006219A" w:rsidP="006E19EF">
            <w:pPr>
              <w:rPr>
                <w:b/>
                <w:sz w:val="20"/>
                <w:szCs w:val="20"/>
              </w:rPr>
            </w:pPr>
            <w:r w:rsidRPr="0006219A">
              <w:rPr>
                <w:b/>
                <w:sz w:val="20"/>
                <w:szCs w:val="20"/>
              </w:rPr>
              <w:lastRenderedPageBreak/>
              <w:t>7.2. Нужны ли языковые версии сайта?</w:t>
            </w:r>
          </w:p>
          <w:p w14:paraId="55CA4554" w14:textId="4DD6FCCB" w:rsidR="0006219A" w:rsidRPr="0006219A" w:rsidRDefault="0006219A" w:rsidP="006E19E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Если да, то на каких языках</w:t>
            </w:r>
            <w:r w:rsidRPr="0006219A">
              <w:rPr>
                <w:i/>
                <w:sz w:val="20"/>
                <w:szCs w:val="20"/>
              </w:rPr>
              <w:t>?</w:t>
            </w:r>
          </w:p>
        </w:tc>
      </w:tr>
      <w:tr w:rsidR="0006219A" w14:paraId="0507A923" w14:textId="77777777" w:rsidTr="0006219A">
        <w:trPr>
          <w:trHeight w:val="429"/>
        </w:trPr>
        <w:tc>
          <w:tcPr>
            <w:tcW w:w="9072" w:type="dxa"/>
          </w:tcPr>
          <w:p w14:paraId="252B311B" w14:textId="77777777" w:rsidR="0006219A" w:rsidRDefault="0006219A" w:rsidP="006E19EF">
            <w:pPr>
              <w:rPr>
                <w:sz w:val="20"/>
                <w:szCs w:val="20"/>
              </w:rPr>
            </w:pPr>
          </w:p>
        </w:tc>
      </w:tr>
      <w:tr w:rsidR="0006219A" w14:paraId="72062876" w14:textId="77777777" w:rsidTr="0006219A">
        <w:trPr>
          <w:trHeight w:val="429"/>
        </w:trPr>
        <w:tc>
          <w:tcPr>
            <w:tcW w:w="9072" w:type="dxa"/>
          </w:tcPr>
          <w:p w14:paraId="76DDE9D4" w14:textId="77777777" w:rsidR="0006219A" w:rsidRDefault="0006219A" w:rsidP="006E19EF">
            <w:pPr>
              <w:rPr>
                <w:b/>
                <w:sz w:val="20"/>
                <w:szCs w:val="20"/>
              </w:rPr>
            </w:pPr>
            <w:r w:rsidRPr="0006219A">
              <w:rPr>
                <w:b/>
                <w:sz w:val="20"/>
                <w:szCs w:val="20"/>
              </w:rPr>
              <w:t>7.3. Нужна ли мобильная версия сайта?</w:t>
            </w:r>
          </w:p>
          <w:p w14:paraId="18DD0499" w14:textId="7BF7FDFE" w:rsidR="0006219A" w:rsidRPr="0006219A" w:rsidRDefault="0006219A" w:rsidP="006E19E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Понадобится ли разработка мобильной версии сайта или адаптация под мобильные устройства(адаптивный дизайн и верстка)</w:t>
            </w:r>
            <w:r w:rsidRPr="0006219A">
              <w:rPr>
                <w:i/>
                <w:sz w:val="20"/>
                <w:szCs w:val="20"/>
              </w:rPr>
              <w:t>?</w:t>
            </w:r>
          </w:p>
        </w:tc>
      </w:tr>
      <w:tr w:rsidR="0006219A" w14:paraId="0300483E" w14:textId="77777777" w:rsidTr="0006219A">
        <w:trPr>
          <w:trHeight w:val="429"/>
        </w:trPr>
        <w:tc>
          <w:tcPr>
            <w:tcW w:w="9072" w:type="dxa"/>
          </w:tcPr>
          <w:p w14:paraId="5AEE4CAC" w14:textId="77777777" w:rsidR="0006219A" w:rsidRDefault="0006219A" w:rsidP="006E19EF">
            <w:pPr>
              <w:rPr>
                <w:sz w:val="20"/>
                <w:szCs w:val="20"/>
              </w:rPr>
            </w:pPr>
          </w:p>
        </w:tc>
      </w:tr>
      <w:tr w:rsidR="00947D07" w14:paraId="768CBA29" w14:textId="77777777" w:rsidTr="00947D07">
        <w:trPr>
          <w:trHeight w:val="1454"/>
        </w:trPr>
        <w:tc>
          <w:tcPr>
            <w:tcW w:w="9072" w:type="dxa"/>
          </w:tcPr>
          <w:p w14:paraId="73D1D37B" w14:textId="45A353B9" w:rsidR="00947D07" w:rsidRDefault="00947D07" w:rsidP="006E19EF">
            <w:pPr>
              <w:rPr>
                <w:b/>
                <w:sz w:val="20"/>
                <w:szCs w:val="20"/>
              </w:rPr>
            </w:pPr>
            <w:r w:rsidRPr="00947D07">
              <w:rPr>
                <w:b/>
                <w:sz w:val="20"/>
                <w:szCs w:val="20"/>
              </w:rPr>
              <w:t>7.4. Где планируется размещать сайт (хостинг)?</w:t>
            </w:r>
          </w:p>
          <w:p w14:paraId="25CFA78A" w14:textId="28970015" w:rsidR="00947D07" w:rsidRPr="00947D07" w:rsidRDefault="00947D07" w:rsidP="006E19EF">
            <w:pPr>
              <w:rPr>
                <w:i/>
                <w:sz w:val="20"/>
                <w:szCs w:val="20"/>
              </w:rPr>
            </w:pPr>
            <w:r w:rsidRPr="00947D07">
              <w:rPr>
                <w:i/>
                <w:sz w:val="20"/>
                <w:szCs w:val="20"/>
              </w:rPr>
              <w:t>Выделить жирным шрифтом необходимые пункты.</w:t>
            </w:r>
          </w:p>
          <w:p w14:paraId="70A573B4" w14:textId="77777777" w:rsidR="00947D07" w:rsidRPr="00947D07" w:rsidRDefault="00947D07" w:rsidP="00947D07">
            <w:pPr>
              <w:pStyle w:val="ac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47D07">
              <w:rPr>
                <w:sz w:val="20"/>
                <w:szCs w:val="20"/>
              </w:rPr>
              <w:t>На площадке исполнителя</w:t>
            </w:r>
          </w:p>
          <w:p w14:paraId="7E5A60D3" w14:textId="77777777" w:rsidR="00947D07" w:rsidRPr="00947D07" w:rsidRDefault="00947D07" w:rsidP="00947D07">
            <w:pPr>
              <w:pStyle w:val="ac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47D07">
              <w:rPr>
                <w:sz w:val="20"/>
                <w:szCs w:val="20"/>
              </w:rPr>
              <w:t>На площадке, рекомендованной исполнителем</w:t>
            </w:r>
          </w:p>
          <w:p w14:paraId="15776307" w14:textId="77777777" w:rsidR="00947D07" w:rsidRPr="00947D07" w:rsidRDefault="00947D07" w:rsidP="00947D07">
            <w:pPr>
              <w:pStyle w:val="ac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47D07">
              <w:rPr>
                <w:sz w:val="20"/>
                <w:szCs w:val="20"/>
              </w:rPr>
              <w:t>На собственной площадке</w:t>
            </w:r>
          </w:p>
          <w:p w14:paraId="404D74F5" w14:textId="62A31859" w:rsidR="00947D07" w:rsidRPr="00947D07" w:rsidRDefault="00947D07" w:rsidP="00947D07">
            <w:pPr>
              <w:pStyle w:val="ac"/>
              <w:numPr>
                <w:ilvl w:val="0"/>
                <w:numId w:val="10"/>
              </w:numPr>
              <w:rPr>
                <w:i/>
                <w:sz w:val="20"/>
                <w:szCs w:val="20"/>
              </w:rPr>
            </w:pPr>
            <w:r w:rsidRPr="00947D07">
              <w:rPr>
                <w:sz w:val="20"/>
                <w:szCs w:val="20"/>
              </w:rPr>
              <w:t>У определенного хостера(укажите его веб-адрес):</w:t>
            </w:r>
            <w:r>
              <w:rPr>
                <w:sz w:val="20"/>
                <w:szCs w:val="20"/>
              </w:rPr>
              <w:t>__</w:t>
            </w:r>
            <w:r w:rsidRPr="00947D07">
              <w:rPr>
                <w:sz w:val="20"/>
                <w:szCs w:val="20"/>
              </w:rPr>
              <w:t>________________</w:t>
            </w:r>
          </w:p>
        </w:tc>
      </w:tr>
      <w:tr w:rsidR="00947D07" w14:paraId="25E11A85" w14:textId="77777777" w:rsidTr="0006219A">
        <w:trPr>
          <w:trHeight w:val="429"/>
        </w:trPr>
        <w:tc>
          <w:tcPr>
            <w:tcW w:w="9072" w:type="dxa"/>
          </w:tcPr>
          <w:p w14:paraId="33678835" w14:textId="77777777" w:rsidR="00947D07" w:rsidRDefault="00947D07" w:rsidP="006E19EF">
            <w:pPr>
              <w:rPr>
                <w:sz w:val="20"/>
                <w:szCs w:val="20"/>
              </w:rPr>
            </w:pPr>
          </w:p>
        </w:tc>
      </w:tr>
    </w:tbl>
    <w:p w14:paraId="6DD41DC7" w14:textId="2CBD2832" w:rsidR="0006219A" w:rsidRDefault="0006219A">
      <w:pPr>
        <w:rPr>
          <w:sz w:val="20"/>
          <w:szCs w:val="20"/>
        </w:rPr>
      </w:pPr>
    </w:p>
    <w:p w14:paraId="6FBBCC72" w14:textId="77777777" w:rsidR="0006219A" w:rsidRDefault="0006219A">
      <w:pPr>
        <w:rPr>
          <w:sz w:val="20"/>
          <w:szCs w:val="20"/>
        </w:rPr>
      </w:pPr>
    </w:p>
    <w:p w14:paraId="7409E653" w14:textId="3C621673" w:rsidR="00E436B7" w:rsidRPr="004124C9" w:rsidRDefault="0006219A">
      <w:pPr>
        <w:pStyle w:val="2"/>
        <w:jc w:val="left"/>
      </w:pPr>
      <w:r>
        <w:rPr>
          <w:rFonts w:eastAsia="Arial" w:cs="Arial"/>
        </w:rPr>
        <w:t>8</w:t>
      </w:r>
      <w:r w:rsidR="009E76D0" w:rsidRPr="004124C9">
        <w:rPr>
          <w:rFonts w:eastAsia="Arial" w:cs="Arial"/>
        </w:rPr>
        <w:t>. ДОПОЛНИТЕЛЬНАЯ ИНФОРМАЦИЯ</w:t>
      </w:r>
      <w:r w:rsidR="009E76D0" w:rsidRPr="004124C9">
        <w:rPr>
          <w:rFonts w:eastAsia="Arial" w:cs="Arial"/>
        </w:rPr>
        <w:tab/>
      </w:r>
    </w:p>
    <w:tbl>
      <w:tblPr>
        <w:tblStyle w:val="ab"/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E436B7" w14:paraId="3D5548C6" w14:textId="77777777">
        <w:trPr>
          <w:trHeight w:val="400"/>
        </w:trPr>
        <w:tc>
          <w:tcPr>
            <w:tcW w:w="9072" w:type="dxa"/>
            <w:shd w:val="clear" w:color="auto" w:fill="FFFFFF"/>
          </w:tcPr>
          <w:p w14:paraId="3AD5F643" w14:textId="24BE1E3B" w:rsidR="00E436B7" w:rsidRDefault="0006219A">
            <w:pPr>
              <w:spacing w:before="12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9E76D0">
              <w:rPr>
                <w:b/>
                <w:sz w:val="20"/>
                <w:szCs w:val="20"/>
              </w:rPr>
              <w:t>.1. Любая полезная в работе над проектом информация</w:t>
            </w:r>
          </w:p>
        </w:tc>
      </w:tr>
      <w:tr w:rsidR="00E436B7" w14:paraId="7499E0B9" w14:textId="77777777">
        <w:trPr>
          <w:trHeight w:val="1720"/>
        </w:trPr>
        <w:tc>
          <w:tcPr>
            <w:tcW w:w="9072" w:type="dxa"/>
          </w:tcPr>
          <w:p w14:paraId="0BD5A501" w14:textId="77777777" w:rsidR="00E436B7" w:rsidRDefault="00E436B7">
            <w:pPr>
              <w:rPr>
                <w:sz w:val="20"/>
                <w:szCs w:val="20"/>
              </w:rPr>
            </w:pPr>
          </w:p>
          <w:p w14:paraId="1E27DF5F" w14:textId="77777777" w:rsidR="00E436B7" w:rsidRDefault="00E436B7"/>
          <w:p w14:paraId="7AB10857" w14:textId="77777777" w:rsidR="00E436B7" w:rsidRDefault="009E76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</w:tr>
    </w:tbl>
    <w:p w14:paraId="4E4F016F" w14:textId="41EE3708" w:rsidR="00E436B7" w:rsidRDefault="00E436B7">
      <w:pPr>
        <w:rPr>
          <w:b/>
          <w:sz w:val="20"/>
          <w:szCs w:val="20"/>
        </w:rPr>
      </w:pPr>
    </w:p>
    <w:p w14:paraId="6AC1F396" w14:textId="0AF1D9FD" w:rsidR="00DC2077" w:rsidRDefault="00DC2077">
      <w:pPr>
        <w:rPr>
          <w:b/>
          <w:sz w:val="20"/>
          <w:szCs w:val="20"/>
        </w:rPr>
      </w:pPr>
    </w:p>
    <w:p w14:paraId="33CCA025" w14:textId="77777777" w:rsidR="00DC2077" w:rsidRDefault="00DC2077" w:rsidP="00DC2077">
      <w:pPr>
        <w:rPr>
          <w:i/>
        </w:rPr>
      </w:pPr>
      <w:r>
        <w:rPr>
          <w:i/>
        </w:rPr>
        <w:t>Подробное заполнение брифа, необходимо для создания наиболее полного представления о функциональности, специфических особенностях и требованиях к дизайну Вашего будущего сайта.</w:t>
      </w:r>
    </w:p>
    <w:p w14:paraId="45243FA7" w14:textId="245DC24A" w:rsidR="00DC2077" w:rsidRDefault="00DC2077" w:rsidP="00DC2077">
      <w:pPr>
        <w:pStyle w:val="3"/>
        <w:rPr>
          <w:rFonts w:eastAsia="MS Mincho"/>
        </w:rPr>
      </w:pPr>
      <w:r>
        <w:rPr>
          <w:rFonts w:eastAsia="MS Mincho"/>
        </w:rPr>
        <w:t>Спасибо!</w:t>
      </w:r>
    </w:p>
    <w:p w14:paraId="7B44698B" w14:textId="43129E77" w:rsidR="00DC2077" w:rsidRDefault="00DC20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sectPr w:rsidR="00DC207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529" w:right="1134" w:bottom="1134" w:left="1701" w:header="568" w:footer="4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F2C23" w14:textId="77777777" w:rsidR="00CA013F" w:rsidRDefault="00CA013F">
      <w:r>
        <w:separator/>
      </w:r>
    </w:p>
  </w:endnote>
  <w:endnote w:type="continuationSeparator" w:id="0">
    <w:p w14:paraId="1374C734" w14:textId="77777777" w:rsidR="00CA013F" w:rsidRDefault="00CA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5B687" w14:textId="77777777" w:rsidR="00E436B7" w:rsidRDefault="009E76D0">
    <w:pP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end"/>
    </w:r>
  </w:p>
  <w:p w14:paraId="3938277E" w14:textId="77777777" w:rsidR="00E436B7" w:rsidRDefault="00E436B7">
    <w:pPr>
      <w:tabs>
        <w:tab w:val="center" w:pos="4677"/>
        <w:tab w:val="right" w:pos="9355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47AF1" w14:textId="4D637D58" w:rsidR="00E436B7" w:rsidRDefault="009E76D0">
    <w:pPr>
      <w:tabs>
        <w:tab w:val="center" w:pos="4677"/>
        <w:tab w:val="right" w:pos="9355"/>
      </w:tabs>
      <w:jc w:val="center"/>
      <w:rPr>
        <w:rFonts w:ascii="Arial Narrow" w:eastAsia="Arial Narrow" w:hAnsi="Arial Narrow" w:cs="Arial Narrow"/>
        <w:color w:val="7F7F7F"/>
        <w:sz w:val="20"/>
        <w:szCs w:val="20"/>
      </w:rPr>
    </w:pPr>
    <w:r>
      <w:rPr>
        <w:rFonts w:ascii="Arial Narrow" w:eastAsia="Arial Narrow" w:hAnsi="Arial Narrow" w:cs="Arial Narrow"/>
        <w:color w:val="7F7F7F"/>
        <w:sz w:val="20"/>
        <w:szCs w:val="20"/>
      </w:rPr>
      <w:t xml:space="preserve">          </w:t>
    </w:r>
    <w:r>
      <w:rPr>
        <w:rFonts w:ascii="Arial Narrow" w:eastAsia="Arial Narrow" w:hAnsi="Arial Narrow" w:cs="Arial Narrow"/>
        <w:color w:val="7F7F7F"/>
        <w:sz w:val="20"/>
        <w:szCs w:val="20"/>
      </w:rPr>
      <w:br/>
      <w:t xml:space="preserve">   Страница  </w:t>
    </w:r>
    <w:r>
      <w:rPr>
        <w:rFonts w:ascii="Arial Narrow" w:eastAsia="Arial Narrow" w:hAnsi="Arial Narrow" w:cs="Arial Narrow"/>
        <w:color w:val="7F7F7F"/>
        <w:sz w:val="20"/>
        <w:szCs w:val="20"/>
      </w:rPr>
      <w:fldChar w:fldCharType="begin"/>
    </w:r>
    <w:r>
      <w:rPr>
        <w:rFonts w:ascii="Arial Narrow" w:eastAsia="Arial Narrow" w:hAnsi="Arial Narrow" w:cs="Arial Narrow"/>
        <w:color w:val="7F7F7F"/>
        <w:sz w:val="20"/>
        <w:szCs w:val="20"/>
      </w:rPr>
      <w:instrText>PAGE</w:instrText>
    </w:r>
    <w:r>
      <w:rPr>
        <w:rFonts w:ascii="Arial Narrow" w:eastAsia="Arial Narrow" w:hAnsi="Arial Narrow" w:cs="Arial Narrow"/>
        <w:color w:val="7F7F7F"/>
        <w:sz w:val="20"/>
        <w:szCs w:val="20"/>
      </w:rPr>
      <w:fldChar w:fldCharType="separate"/>
    </w:r>
    <w:r w:rsidR="008D130C">
      <w:rPr>
        <w:rFonts w:ascii="Arial Narrow" w:eastAsia="Arial Narrow" w:hAnsi="Arial Narrow" w:cs="Arial Narrow"/>
        <w:noProof/>
        <w:color w:val="7F7F7F"/>
        <w:sz w:val="20"/>
        <w:szCs w:val="20"/>
      </w:rPr>
      <w:t>2</w:t>
    </w:r>
    <w:r>
      <w:rPr>
        <w:rFonts w:ascii="Arial Narrow" w:eastAsia="Arial Narrow" w:hAnsi="Arial Narrow" w:cs="Arial Narrow"/>
        <w:color w:val="7F7F7F"/>
        <w:sz w:val="20"/>
        <w:szCs w:val="20"/>
      </w:rPr>
      <w:fldChar w:fldCharType="end"/>
    </w:r>
  </w:p>
  <w:p w14:paraId="6EFD2B31" w14:textId="585C3BDD" w:rsidR="00E436B7" w:rsidRDefault="009E76D0">
    <w:pPr>
      <w:tabs>
        <w:tab w:val="center" w:pos="4677"/>
        <w:tab w:val="right" w:pos="9355"/>
      </w:tabs>
      <w:ind w:right="360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color w:val="505050"/>
        <w:sz w:val="16"/>
        <w:szCs w:val="16"/>
      </w:rPr>
      <w:t xml:space="preserve">           </w:t>
    </w:r>
    <w:r>
      <w:rPr>
        <w:rFonts w:ascii="Arial Narrow" w:eastAsia="Arial Narrow" w:hAnsi="Arial Narrow" w:cs="Arial Narrow"/>
        <w:color w:val="505050"/>
        <w:sz w:val="16"/>
        <w:szCs w:val="16"/>
      </w:rPr>
      <w:br/>
      <w:t xml:space="preserve">  </w:t>
    </w:r>
    <w:r w:rsidR="001C36C9">
      <w:rPr>
        <w:rFonts w:ascii="Arial Narrow" w:eastAsia="Arial Narrow" w:hAnsi="Arial Narrow" w:cs="Arial Narrow"/>
        <w:sz w:val="20"/>
        <w:szCs w:val="20"/>
      </w:rPr>
      <w:t>©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01A1D" w14:textId="77777777" w:rsidR="00CA013F" w:rsidRDefault="00CA013F">
      <w:r>
        <w:separator/>
      </w:r>
    </w:p>
  </w:footnote>
  <w:footnote w:type="continuationSeparator" w:id="0">
    <w:p w14:paraId="755C3875" w14:textId="77777777" w:rsidR="00CA013F" w:rsidRDefault="00CA0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5E15B" w14:textId="77777777" w:rsidR="00E436B7" w:rsidRDefault="009E76D0">
    <w:pP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end"/>
    </w:r>
  </w:p>
  <w:p w14:paraId="6193456F" w14:textId="77777777" w:rsidR="00E436B7" w:rsidRDefault="00E436B7">
    <w:pPr>
      <w:tabs>
        <w:tab w:val="center" w:pos="4677"/>
        <w:tab w:val="right" w:pos="9355"/>
      </w:tabs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183A0" w14:textId="5101D7C4" w:rsidR="00E436B7" w:rsidRDefault="009E76D0">
    <w:pPr>
      <w:tabs>
        <w:tab w:val="center" w:pos="4677"/>
        <w:tab w:val="right" w:pos="935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C08FAC" wp14:editId="4EBF4A9A">
              <wp:simplePos x="0" y="0"/>
              <wp:positionH relativeFrom="margin">
                <wp:posOffset>3416300</wp:posOffset>
              </wp:positionH>
              <wp:positionV relativeFrom="paragraph">
                <wp:posOffset>139700</wp:posOffset>
              </wp:positionV>
              <wp:extent cx="2295525" cy="352425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03000" y="3608550"/>
                        <a:ext cx="2286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7B65A6" w14:textId="77777777" w:rsidR="00E436B7" w:rsidRDefault="009E76D0">
                          <w:pPr>
                            <w:textDirection w:val="btLr"/>
                          </w:pPr>
                          <w:r>
                            <w:t>Бриф на разработку сайта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71C08FAC" id="Прямоугольник 2" o:spid="_x0000_s1026" style="position:absolute;margin-left:269pt;margin-top:11pt;width:180.75pt;height:27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" filled="f" stroked="f">
              <v:textbox inset="2.53958mm,1.2694mm,2.53958mm,1.2694mm">
                <w:txbxContent>
                  <w:p w14:paraId="647B65A6" w14:textId="77777777" w:rsidR="00E436B7" w:rsidRDefault="009E76D0">
                    <w:pPr>
                      <w:textDirection w:val="btLr"/>
                    </w:pPr>
                    <w:r>
                      <w:t>Бриф на разработку сайта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3FC34C52" w14:textId="77777777" w:rsidR="00E436B7" w:rsidRDefault="00E436B7">
    <w:pPr>
      <w:tabs>
        <w:tab w:val="center" w:pos="4677"/>
        <w:tab w:val="right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3CDF"/>
    <w:multiLevelType w:val="multilevel"/>
    <w:tmpl w:val="DAE62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6327A"/>
    <w:multiLevelType w:val="multilevel"/>
    <w:tmpl w:val="73C6D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0532F6"/>
    <w:multiLevelType w:val="multilevel"/>
    <w:tmpl w:val="ABCAE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C412A6"/>
    <w:multiLevelType w:val="hybridMultilevel"/>
    <w:tmpl w:val="61F68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95C39"/>
    <w:multiLevelType w:val="multilevel"/>
    <w:tmpl w:val="5DB688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24556F"/>
    <w:multiLevelType w:val="multilevel"/>
    <w:tmpl w:val="966E858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953E0C"/>
    <w:multiLevelType w:val="hybridMultilevel"/>
    <w:tmpl w:val="3CB66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81713"/>
    <w:multiLevelType w:val="hybridMultilevel"/>
    <w:tmpl w:val="ABF0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05CB7"/>
    <w:multiLevelType w:val="multilevel"/>
    <w:tmpl w:val="24C02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A044D1"/>
    <w:multiLevelType w:val="hybridMultilevel"/>
    <w:tmpl w:val="FE76B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36B7"/>
    <w:rsid w:val="0006219A"/>
    <w:rsid w:val="00091B93"/>
    <w:rsid w:val="000F374A"/>
    <w:rsid w:val="001141C4"/>
    <w:rsid w:val="00146842"/>
    <w:rsid w:val="001B288D"/>
    <w:rsid w:val="001C36C9"/>
    <w:rsid w:val="00282766"/>
    <w:rsid w:val="002E528B"/>
    <w:rsid w:val="003E5E8E"/>
    <w:rsid w:val="004124C9"/>
    <w:rsid w:val="00413F0F"/>
    <w:rsid w:val="0042108D"/>
    <w:rsid w:val="0043591F"/>
    <w:rsid w:val="0048342C"/>
    <w:rsid w:val="004D61C9"/>
    <w:rsid w:val="00501654"/>
    <w:rsid w:val="005062F6"/>
    <w:rsid w:val="005B54B9"/>
    <w:rsid w:val="005D1736"/>
    <w:rsid w:val="0063191C"/>
    <w:rsid w:val="00655BF7"/>
    <w:rsid w:val="0072287F"/>
    <w:rsid w:val="007C3162"/>
    <w:rsid w:val="008D130C"/>
    <w:rsid w:val="0090245D"/>
    <w:rsid w:val="00947D07"/>
    <w:rsid w:val="009A6517"/>
    <w:rsid w:val="009E76D0"/>
    <w:rsid w:val="00A05451"/>
    <w:rsid w:val="00A26A91"/>
    <w:rsid w:val="00AC7AA7"/>
    <w:rsid w:val="00B23389"/>
    <w:rsid w:val="00B54E35"/>
    <w:rsid w:val="00B866D8"/>
    <w:rsid w:val="00BE196E"/>
    <w:rsid w:val="00C44D83"/>
    <w:rsid w:val="00CA013F"/>
    <w:rsid w:val="00CB02E8"/>
    <w:rsid w:val="00CC6D1F"/>
    <w:rsid w:val="00D3734B"/>
    <w:rsid w:val="00D46FD5"/>
    <w:rsid w:val="00D554E5"/>
    <w:rsid w:val="00D65505"/>
    <w:rsid w:val="00DC2077"/>
    <w:rsid w:val="00DE7B41"/>
    <w:rsid w:val="00E436B7"/>
    <w:rsid w:val="00E51C48"/>
    <w:rsid w:val="00EC275C"/>
    <w:rsid w:val="00F82C11"/>
    <w:rsid w:val="00FC4A88"/>
    <w:rsid w:val="00FF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08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240"/>
      <w:jc w:val="both"/>
      <w:outlineLvl w:val="0"/>
    </w:pPr>
    <w:rPr>
      <w:rFonts w:ascii="Arial Black" w:eastAsia="Arial Black" w:hAnsi="Arial Black" w:cs="Arial Black"/>
      <w:smallCaps/>
    </w:rPr>
  </w:style>
  <w:style w:type="paragraph" w:styleId="2">
    <w:name w:val="heading 2"/>
    <w:basedOn w:val="a"/>
    <w:next w:val="a"/>
    <w:pPr>
      <w:keepNext/>
      <w:keepLines/>
      <w:shd w:val="clear" w:color="auto" w:fill="C0C0C0"/>
      <w:spacing w:before="240" w:after="240"/>
      <w:jc w:val="both"/>
      <w:outlineLvl w:val="1"/>
    </w:pPr>
    <w:rPr>
      <w:rFonts w:ascii="Arial Black" w:eastAsia="Arial Black" w:hAnsi="Arial Black" w:cs="Arial Black"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List Paragraph"/>
    <w:basedOn w:val="a"/>
    <w:uiPriority w:val="34"/>
    <w:qFormat/>
    <w:rsid w:val="00B23389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B866D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866D8"/>
  </w:style>
  <w:style w:type="paragraph" w:styleId="af">
    <w:name w:val="footer"/>
    <w:basedOn w:val="a"/>
    <w:link w:val="af0"/>
    <w:uiPriority w:val="99"/>
    <w:unhideWhenUsed/>
    <w:rsid w:val="00B866D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866D8"/>
  </w:style>
  <w:style w:type="paragraph" w:styleId="af1">
    <w:name w:val="Body Text"/>
    <w:basedOn w:val="a"/>
    <w:link w:val="af2"/>
    <w:rsid w:val="001C36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color w:val="auto"/>
      <w:sz w:val="20"/>
      <w:szCs w:val="20"/>
    </w:rPr>
  </w:style>
  <w:style w:type="character" w:customStyle="1" w:styleId="af2">
    <w:name w:val="Основной текст Знак"/>
    <w:basedOn w:val="a0"/>
    <w:link w:val="af1"/>
    <w:rsid w:val="001C36C9"/>
    <w:rPr>
      <w:rFonts w:eastAsia="Times New Roman"/>
      <w:color w:val="auto"/>
      <w:sz w:val="20"/>
      <w:szCs w:val="20"/>
    </w:rPr>
  </w:style>
  <w:style w:type="paragraph" w:customStyle="1" w:styleId="TableHeader">
    <w:name w:val="Table Header"/>
    <w:basedOn w:val="af1"/>
    <w:rsid w:val="001C36C9"/>
    <w:pPr>
      <w:spacing w:before="120" w:after="60"/>
      <w:jc w:val="center"/>
    </w:pPr>
    <w:rPr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Andrej</cp:lastModifiedBy>
  <cp:revision>44</cp:revision>
  <dcterms:created xsi:type="dcterms:W3CDTF">2018-04-10T19:08:00Z</dcterms:created>
  <dcterms:modified xsi:type="dcterms:W3CDTF">2021-03-30T08:44:00Z</dcterms:modified>
</cp:coreProperties>
</file>